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54FD0">
      <w:pPr>
        <w:pStyle w:val="37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textAlignment w:val="auto"/>
        <w:rPr>
          <w:rFonts w:hint="default" w:ascii="Palatino Linotype" w:hAnsi="Palatino Linotype" w:cs="Palatino Linotype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>CHIẾN LƯỢC KINH DOANH &amp; TIẾP CẬN ĐỐI TÁC</w:t>
      </w:r>
    </w:p>
    <w:p w14:paraId="792E45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textAlignment w:val="auto"/>
        <w:rPr>
          <w:rFonts w:hint="default" w:ascii="Palatino Linotype" w:hAnsi="Palatino Linotype" w:cs="Palatino Linotype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THE EPOCH MEDIA – 2025</w:t>
      </w:r>
      <w:r>
        <w:rPr>
          <w:rFonts w:hint="default" w:ascii="Palatino Linotype" w:hAnsi="Palatino Linotype" w:cs="Palatino Linotype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-   </w:t>
      </w:r>
      <w:r>
        <w:rPr>
          <w:rFonts w:hint="default" w:ascii="Palatino Linotype" w:hAnsi="Palatino Linotype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Palatino Linotype" w:hAnsi="Palatino Linotype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instrText xml:space="preserve"> HYPERLINK "https://theepochmedia.com" </w:instrText>
      </w:r>
      <w:r>
        <w:rPr>
          <w:rFonts w:hint="default" w:ascii="Palatino Linotype" w:hAnsi="Palatino Linotype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0"/>
          <w:rFonts w:hint="default" w:ascii="Palatino Linotype" w:hAnsi="Palatino Linotype"/>
          <w:sz w:val="32"/>
          <w:szCs w:val="32"/>
          <w:u w:val="none"/>
        </w:rPr>
        <w:t>https://theepochmedia.com</w:t>
      </w:r>
      <w:r>
        <w:rPr>
          <w:rFonts w:hint="default" w:ascii="Palatino Linotype" w:hAnsi="Palatino Linotype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Palatino Linotype" w:hAnsi="Palatino Linotype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7A9F8B4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 w14:paraId="6A5A7C0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textAlignment w:val="auto"/>
        <w:rPr>
          <w:rFonts w:hint="default" w:ascii="Palatino Linotype" w:hAnsi="Palatino Linotype" w:cs="Palatino Linotype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1. Tầm nhìn &amp; Sứ mệnh</w:t>
      </w:r>
    </w:p>
    <w:p w14:paraId="6067CE7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• </w:t>
      </w:r>
      <w:r>
        <w:rPr>
          <w:rFonts w:hint="default" w:ascii="Palatino Linotype" w:hAnsi="Palatino Linotype" w:cs="Palatino Linotype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Tầm nhìn:</w:t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Xây dựng một hệ sinh thái xuất bản toàn cầu đa ngôn ngữ, lan tỏa giá trị vượt thời gian.</w:t>
      </w:r>
    </w:p>
    <w:p w14:paraId="21FF927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Palatino Linotype" w:hAnsi="Palatino Linotype" w:cs="Palatino Linotype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Sứ mệnh:</w:t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Mang các tác phẩm tư tưởng – văn hóa đến độc giả quốc tế, khởi đầu từ 9 cuốn sách dịch ra 9 ngôn ngữ, đang mở rộng lên 18.</w:t>
      </w:r>
    </w:p>
    <w:p w14:paraId="17BA7A1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textAlignment w:val="auto"/>
        <w:rPr>
          <w:rFonts w:hint="default" w:ascii="Palatino Linotype" w:hAnsi="Palatino Linotype" w:cs="Palatino Linotype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2. Thành quả hiện tại</w:t>
      </w:r>
    </w:p>
    <w:p w14:paraId="314C4DA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• Đã xuất bản </w:t>
      </w:r>
      <w:r>
        <w:rPr>
          <w:rFonts w:hint="default" w:ascii="Palatino Linotype" w:hAnsi="Palatino Linotype" w:cs="Palatino Linotype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9 sách</w:t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Palatino Linotype" w:hAnsi="Palatino Linotype" w:cs="Palatino Linotype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9 ngôn ngữ</w:t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Palatino Linotype" w:hAnsi="Palatino Linotype" w:cs="Palatino Linotype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English, French, Spanish, Portuguese, German, Japanese, Korean, Vietnamese, Traditional Chinese</w:t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).</w:t>
      </w:r>
    </w:p>
    <w:p w14:paraId="76E8D09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• Hệ thống kỹ thuật hoàn thiện:</w:t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- Website chính (WordPress) → thương hiệu, SEO</w:t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- Shopify store (books.theepochmedia.com) → storefront quốc tế</w:t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- Cloudflare Worker + R2/KV/D1 → backend serverless, phân phối ebook an toàn</w:t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- Dodo Payments → Merchant of Record, xử lý thanh toán quốc tế</w:t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- Affonso → quản lý affiliate &amp; tracking</w:t>
      </w:r>
    </w:p>
    <w:p w14:paraId="7E296F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• Affiliate tiers công khai: 50–60–70% (trường hợp đặc biệt có thể 75%).</w:t>
      </w:r>
    </w:p>
    <w:p w14:paraId="0DFACE8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• Mọi flow Landing → Checkout → Payment → Download → Affiliate tracking đã vận hành trơn tru.</w:t>
      </w:r>
    </w:p>
    <w:p w14:paraId="1156015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textAlignment w:val="auto"/>
        <w:rPr>
          <w:rFonts w:hint="default" w:ascii="Palatino Linotype" w:hAnsi="Palatino Linotype" w:cs="Palatino Linotype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3. Chiến lược kinh doanh &amp; tiếp cận đối tác</w:t>
      </w:r>
    </w:p>
    <w:p w14:paraId="7FB2A4AD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textAlignment w:val="auto"/>
        <w:rPr>
          <w:rFonts w:hint="default" w:ascii="Palatino Linotype" w:hAnsi="Palatino Linotype" w:cs="Palatino Linotype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3.1 Mô hình doanh thu</w:t>
      </w:r>
    </w:p>
    <w:p w14:paraId="471B53A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• Bán ebook trực tiếp trên </w:t>
      </w:r>
      <w:r>
        <w:rPr>
          <w:rFonts w:hint="default" w:ascii="Palatino Linotype" w:hAnsi="Palatino Linotype" w:cs="Palatino Linotype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Shopify</w:t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 w14:paraId="75B97A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• </w:t>
      </w:r>
      <w:r>
        <w:rPr>
          <w:rFonts w:hint="default" w:ascii="Palatino Linotype" w:hAnsi="Palatino Linotype" w:cs="Palatino Linotype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Affiliate </w:t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marketing (commission cao → thu hút publisher/blogger).</w:t>
      </w:r>
    </w:p>
    <w:p w14:paraId="4FE57C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• </w:t>
      </w:r>
      <w:r>
        <w:rPr>
          <w:rFonts w:hint="default" w:ascii="Palatino Linotype" w:hAnsi="Palatino Linotype" w:cs="Palatino Linotype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Hợp tác</w:t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media/nhà xuất bản lớn (ví dụ The Epoch Times) → mở rộng quy mô tiếp cận.</w:t>
      </w:r>
    </w:p>
    <w:p w14:paraId="639D5C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• </w:t>
      </w:r>
      <w:r>
        <w:rPr>
          <w:rFonts w:hint="default" w:ascii="Palatino Linotype" w:hAnsi="Palatino Linotype" w:cs="Palatino Linotype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Kênh phân phối đa dạng</w:t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ngoài Shopify, vẫn có Amazon KDP, Draft2Digital, Books2Read. Tuy nhiên Shopify phải là trung tâm để tối đa hóa lợi nhuận (giữ 97% doanh thu).</w:t>
      </w:r>
    </w:p>
    <w:p w14:paraId="189D9D62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textAlignment w:val="auto"/>
        <w:rPr>
          <w:rFonts w:hint="default" w:ascii="Palatino Linotype" w:hAnsi="Palatino Linotype" w:cs="Palatino Linotype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3.2 Các hướng tiếp cận đối tác</w:t>
      </w:r>
    </w:p>
    <w:p w14:paraId="39139C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• Kênh 1 – Affiliate Networks: Tận dụng Affonso + outreach trực tiếp các cá nhân/group affiliate quốc tế.</w:t>
      </w:r>
    </w:p>
    <w:p w14:paraId="04CE82D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• Kênh 2 – Đối tác media: Tiếp cận các tờ báo, tạp chí, nền tảng xuất bản (ví dụ The Epoch Times).</w:t>
      </w:r>
    </w:p>
    <w:p w14:paraId="09BFB34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• Kênh 3 – Học viên/quan hệ trong cộng đồng: Tận dụng network sẵn có của học viên VN từng làm việc với The Epoch Times.</w:t>
      </w:r>
    </w:p>
    <w:p w14:paraId="4D58F01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• Kênh 4 – Đối tác Việt Nam: Tìm 1–2 người phụ trách business dev, ngoại giao → cùng đồng sáng lập vai trò kinh doanh.</w:t>
      </w:r>
    </w:p>
    <w:p w14:paraId="0DF8004D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textAlignment w:val="auto"/>
        <w:rPr>
          <w:rFonts w:hint="default" w:ascii="Palatino Linotype" w:hAnsi="Palatino Linotype" w:cs="Palatino Linotype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3.3 Ưu tiên ngắn hạn (90 ngày)</w:t>
      </w:r>
    </w:p>
    <w:p w14:paraId="58DBAB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 Khởi động affiliate pilot: tuyển 10–15 partner đầu tiên qua Affonso.</w:t>
      </w:r>
    </w:p>
    <w:p w14:paraId="2885234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 Gõ cửa 1–2 media lớn: The Epoch Times, cộng đồng xuất bản liên quan.</w:t>
      </w:r>
    </w:p>
    <w:p w14:paraId="1EF006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 Thiết lập core team kinh doanh: tìm người đồng hành VN (vai trò đối ngoại chiến lược).</w:t>
      </w:r>
    </w:p>
    <w:p w14:paraId="5283AB4A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textAlignment w:val="auto"/>
        <w:rPr>
          <w:rFonts w:hint="default" w:ascii="Palatino Linotype" w:hAnsi="Palatino Linotype" w:cs="Palatino Linotype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4. Vai trò của “Partner Kinh doanh”</w:t>
      </w:r>
    </w:p>
    <w:p w14:paraId="68E4851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• Cầu nối đối ngoại: liên hệ, đàm phán với đối tác quốc tế (The Epoch Times, affiliate lớn, media).</w:t>
      </w:r>
    </w:p>
    <w:p w14:paraId="00957D3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• Chiến lược &amp; phát triển: mở rộng thị trường, xây dựng network.</w:t>
      </w:r>
    </w:p>
    <w:p w14:paraId="7BE2779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• </w:t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K</w:t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hông chỉ là người hỗ trợ, mà trở thành “business co-founder”.</w:t>
      </w:r>
    </w:p>
    <w:p w14:paraId="51C01E3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textAlignment w:val="auto"/>
        <w:rPr>
          <w:rFonts w:hint="default" w:ascii="Palatino Linotype" w:hAnsi="Palatino Linotype" w:cs="Palatino Linotype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5. Lợi ích &amp; Cơ hội</w:t>
      </w:r>
    </w:p>
    <w:p w14:paraId="5911C94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• Thị trường toàn cầu: ebook + affiliate, không giới hạn biên giới.</w:t>
      </w:r>
    </w:p>
    <w:p w14:paraId="568265D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• Tỷ lệ chia sẻ minh bạch: có thể bàn % riêng cho partner core.</w:t>
      </w:r>
    </w:p>
    <w:p w14:paraId="1347929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• Sản phẩm đã hoàn thiện: không phải dự án “ý tưởng”, mà đã có sách, có hệ thống, sẵn sàng scale.</w:t>
      </w:r>
    </w:p>
    <w:p w14:paraId="16E1E1B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• Cơ hội khẳng định cá nhân: trở thành nhân tố then chốt đưa một dự án độc lập của người Việt ra quốc tế.</w:t>
      </w:r>
    </w:p>
    <w:p w14:paraId="308BC678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textAlignment w:val="auto"/>
        <w:rPr>
          <w:rFonts w:hint="default" w:ascii="Palatino Linotype" w:hAnsi="Palatino Linotype" w:cs="Palatino Linotype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6. Đối tượng độc giả &amp; Thị trường</w:t>
      </w:r>
    </w:p>
    <w:p w14:paraId="3FF2454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• Đối tượng chính: độc giả quan tâm đến tư tưởng, văn hóa, tôn giáo, triết học, tâm linh, lịch sử.</w:t>
      </w:r>
    </w:p>
    <w:p w14:paraId="5899EF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• Độ tuổi: 25–55, có học vấn, thường đọc ebook, quan tâm đến giá trị tinh thần.</w:t>
      </w:r>
    </w:p>
    <w:p w14:paraId="46D0152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• Khu vực: Bắc Mỹ, Châu Âu, Đông Á (Nhật, Hàn, Trung), Đông Nam Á.</w:t>
      </w:r>
    </w:p>
    <w:p w14:paraId="64F19E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• Quy mô thị trường ebook toàn cầu: hàng chục tỷ USD, tăng trưởng 5–10%/năm.</w:t>
      </w:r>
    </w:p>
    <w:p w14:paraId="611A07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• Lợi thế: sản phẩm đa ngôn ngữ hiếm có, đánh vào thị trường niche có chiều sâu.</w:t>
      </w:r>
    </w:p>
    <w:p w14:paraId="0C43F7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6B50128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textAlignment w:val="auto"/>
        <w:rPr>
          <w:rFonts w:hint="default" w:ascii="Palatino Linotype" w:hAnsi="Palatino Linotype" w:cs="Palatino Linotype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Palatino Linotype" w:hAnsi="Palatino Linotype" w:cs="Palatino Linotype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 Quy mô lý thuyết của thị trường</w:t>
      </w:r>
    </w:p>
    <w:p w14:paraId="4EBD3A3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• Tổng dân số 20–60 toàn cầu: 3,5–4 tỷ người.</w:t>
      </w:r>
    </w:p>
    <w:p w14:paraId="4601AD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• Giả định 5% có thói quen mua ebook → ~200 triệu người.</w:t>
      </w:r>
    </w:p>
    <w:p w14:paraId="2C8CA61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• Với 9 cuốn, giá trung bình 8 USD:</w:t>
      </w:r>
    </w:p>
    <w:p w14:paraId="459240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- Doanh thu tối đa lý thuyết: 200 triệu × 9 × 8 = 14,4 tỷ USD.</w:t>
      </w:r>
    </w:p>
    <w:p w14:paraId="6831960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- Kịch bản 3% trong tổng số 5%: 432 triệu USD.</w:t>
      </w:r>
    </w:p>
    <w:p w14:paraId="6D749F0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- Kịch bản 1% trong tổng số 5%: 144 triệu USD.</w:t>
      </w:r>
    </w:p>
    <w:p w14:paraId="2FEB90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AFAEDE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textAlignment w:val="auto"/>
        <w:rPr>
          <w:rFonts w:hint="default" w:ascii="Palatino Linotype" w:hAnsi="Palatino Linotype" w:cs="Palatino Linotype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Palatino Linotype" w:hAnsi="Palatino Linotype" w:cs="Palatino Linotype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 Doanh thu kỳ vọng</w:t>
      </w:r>
    </w:p>
    <w:p w14:paraId="76EDF9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Doanh thu được chia thành hai loại:</w:t>
      </w:r>
    </w:p>
    <w:p w14:paraId="49EA28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880" w:leftChars="4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• Doanh thu Gross: tổng doanh thu cộng dồn từ đầu dự án đến thời điểm đánh giá.</w:t>
      </w:r>
    </w:p>
    <w:p w14:paraId="5D24A91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880" w:leftChars="4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• Doanh thu Tháng: doanh thu riêng trong tháng tại thời điểm đánh giá.</w:t>
      </w:r>
    </w:p>
    <w:p w14:paraId="06C19394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Kịch bản 1: Không có The Epoch Times</w:t>
      </w:r>
    </w:p>
    <w:p w14:paraId="3C05749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880" w:leftChars="4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• Sau 6 tháng:</w:t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- Gross: 20.000 – 50.000 USD</w:t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- Doanh thu Tháng (tháng 6): 5.000 – 10.000 USD</w:t>
      </w:r>
    </w:p>
    <w:p w14:paraId="7B2D344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880" w:leftChars="4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• Sau 1 năm:</w:t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- Gross: 100.000 – 200.000 USD</w:t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- Doanh thu Tháng (tháng 12): 15.000 – 30.000 USD</w:t>
      </w:r>
    </w:p>
    <w:p w14:paraId="7DBDDF7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880" w:leftChars="4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• Sau 3 năm:</w:t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- Gross: ~1 triệu USD</w:t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- Doanh thu Tháng (năm 3): 50.000 – 100.000 USD</w:t>
      </w:r>
    </w:p>
    <w:p w14:paraId="3C0406DB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440" w:leftChars="2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Kịch bản 2: Có The Epoch Times tham gia</w:t>
      </w:r>
    </w:p>
    <w:p w14:paraId="5A10FC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880" w:leftChars="4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• Sau 6 tháng:</w:t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- Gross: 200.000 – 600.000 USD</w:t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- Doanh thu Tháng (tháng 6): 50.000 – 100.000 USD</w:t>
      </w:r>
    </w:p>
    <w:p w14:paraId="26D7BF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880" w:leftChars="4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• Sau 1 năm:</w:t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- Gross: 500.000 – 1,2 triệu USD</w:t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- Doanh thu Tháng (tháng 12): 120.000 – 200.000 USD</w:t>
      </w:r>
    </w:p>
    <w:p w14:paraId="79F8CD6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20"/>
        <w:ind w:left="880" w:leftChars="400" w:firstLine="0" w:firstLineChars="0"/>
        <w:textAlignment w:val="auto"/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• Sau 3 năm:</w:t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- Gross: 3 – 5 triệu USD</w:t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Palatino Linotype" w:hAnsi="Palatino Linotype" w:cs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- Doanh thu Tháng (năm 3): 300.000 – 500.000 USD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Chogokuboso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7D80"/>
    <w:rsid w:val="00AA1D8D"/>
    <w:rsid w:val="00B47730"/>
    <w:rsid w:val="00CB0664"/>
    <w:rsid w:val="00FC693F"/>
    <w:rsid w:val="268E37D0"/>
    <w:rsid w:val="27E46300"/>
    <w:rsid w:val="29FD09AC"/>
    <w:rsid w:val="40F612A2"/>
    <w:rsid w:val="42BD2E0C"/>
    <w:rsid w:val="6838670D"/>
    <w:rsid w:val="6B6E3CD1"/>
    <w:rsid w:val="6B88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Anh Tuan Nguyen</cp:lastModifiedBy>
  <dcterms:modified xsi:type="dcterms:W3CDTF">2025-09-15T02:49:32Z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6D3E362790404BC6AB53AAA1C1B7CE83_12</vt:lpwstr>
  </property>
</Properties>
</file>