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【大劫九章錄】</w:t>
      </w:r>
    </w:p>
    <w:p>
      <w:r>
        <w:t>(Ký chép chín khổ về đại kiếp)</w:t>
      </w:r>
    </w:p>
    <w:p/>
    <w:p>
      <w:r>
        <w:t>### 壹：亂世橫行（Thế đạo đảo điên）</w:t>
      </w:r>
    </w:p>
    <w:p/>
    <w:p>
      <w:r>
        <w:t>世道混濁善難存，</w:t>
      </w:r>
    </w:p>
    <w:p>
      <w:r>
        <w:t>黑白倒置道已昏。</w:t>
      </w:r>
    </w:p>
    <w:p>
      <w:r>
        <w:t>欲海橫流人不醒，</w:t>
      </w:r>
    </w:p>
    <w:p>
      <w:r>
        <w:t>福禍之門近在門。</w:t>
      </w:r>
    </w:p>
    <w:p/>
    <w:p>
      <w:r>
        <w:t>(Thế đạo rối ren, thiện khó trụ,</w:t>
      </w:r>
    </w:p>
    <w:p>
      <w:r>
        <w:t>Đen trắng đảo điên, đạo mịt mù.</w:t>
      </w:r>
    </w:p>
    <w:p>
      <w:r>
        <w:t>Biển dục tràn lan người chẳng tỉnh,</w:t>
      </w:r>
    </w:p>
    <w:p>
      <w:r>
        <w:t>Phúc họa ngay gần cửa thiên thu.)</w:t>
      </w:r>
    </w:p>
    <w:p/>
    <w:p>
      <w:r>
        <w:t>### 貳：天象警世（Thiên tượng cảnh báo）</w:t>
      </w:r>
    </w:p>
    <w:p/>
    <w:p>
      <w:r>
        <w:t>赤日雙輪照九州，</w:t>
      </w:r>
    </w:p>
    <w:p>
      <w:r>
        <w:t>魚躍無雲起海頭。</w:t>
      </w:r>
    </w:p>
    <w:p>
      <w:r>
        <w:t>雨火橫飛驚四海，</w:t>
      </w:r>
    </w:p>
    <w:p>
      <w:r>
        <w:t>星辰失序亂前舟。</w:t>
      </w:r>
    </w:p>
    <w:p/>
    <w:p>
      <w:r>
        <w:t>(Hai mặt trời đỏ chiếu cửu châu,</w:t>
      </w:r>
    </w:p>
    <w:p>
      <w:r>
        <w:t>Cá nhảy giữa trời, biển động sâu.</w:t>
      </w:r>
    </w:p>
    <w:p>
      <w:r>
        <w:t>Mưa lửa tung bay kinh tứ hải,</w:t>
      </w:r>
    </w:p>
    <w:p>
      <w:r>
        <w:t>Sao trời lạc lối, loạn con tàu.)</w:t>
      </w:r>
    </w:p>
    <w:p/>
    <w:p>
      <w:r>
        <w:t>### 參：劫難延宕（Kiếp nạn trì hoãn）</w:t>
      </w:r>
    </w:p>
    <w:p/>
    <w:p>
      <w:r>
        <w:t>本定十二冬將啟，</w:t>
      </w:r>
    </w:p>
    <w:p>
      <w:r>
        <w:t>三延九挪因未齊。</w:t>
      </w:r>
    </w:p>
    <w:p>
      <w:r>
        <w:t>主恩難斷期再與，</w:t>
      </w:r>
    </w:p>
    <w:p>
      <w:r>
        <w:t>徒望醒眾泣空堤。</w:t>
      </w:r>
    </w:p>
    <w:p/>
    <w:p>
      <w:r>
        <w:t>(Vốn định đông mười hai khởi sự,</w:t>
      </w:r>
    </w:p>
    <w:p>
      <w:r>
        <w:t>Ba lùi chín dời vẫn chưa kỳ.</w:t>
      </w:r>
    </w:p>
    <w:p>
      <w:r>
        <w:t>Chủ ân chưa dứt nên cho tiếp,</w:t>
      </w:r>
    </w:p>
    <w:p>
      <w:r>
        <w:t>Mong tỉnh người mê, lệ tràn đi.)</w:t>
      </w:r>
    </w:p>
    <w:p/>
    <w:p>
      <w:r>
        <w:t>### 肆：瘟災將臨（Dịch bệnh sắp đến）</w:t>
      </w:r>
    </w:p>
    <w:p/>
    <w:p>
      <w:r>
        <w:t>非似舊疫可逃身，</w:t>
      </w:r>
    </w:p>
    <w:p>
      <w:r>
        <w:t>百國齊燃氣不聞。</w:t>
      </w:r>
    </w:p>
    <w:p>
      <w:r>
        <w:t>病至無徵人不覺，</w:t>
      </w:r>
    </w:p>
    <w:p>
      <w:r>
        <w:t>灰飛形滅瞬如塵。</w:t>
      </w:r>
    </w:p>
    <w:p/>
    <w:p>
      <w:r>
        <w:t>(Chẳng giống dịch xưa còn đường sống,</w:t>
      </w:r>
    </w:p>
    <w:p>
      <w:r>
        <w:t>Trăm nước cháy lan chẳng nghe hơi.</w:t>
      </w:r>
    </w:p>
    <w:p>
      <w:r>
        <w:t>Bệnh đến không hình người chẳng biết,</w:t>
      </w:r>
    </w:p>
    <w:p>
      <w:r>
        <w:t>Tro bay thân diệt tựa mây trôi.)</w:t>
      </w:r>
    </w:p>
    <w:p/>
    <w:p>
      <w:r>
        <w:t>### 伍：天機已掩（Thiên cơ bị che）</w:t>
      </w:r>
    </w:p>
    <w:p/>
    <w:p>
      <w:r>
        <w:t>天機已掩眾神迷，</w:t>
      </w:r>
    </w:p>
    <w:p>
      <w:r>
        <w:t>誰知劫火何時齊？</w:t>
      </w:r>
    </w:p>
    <w:p>
      <w:r>
        <w:t>優曇花開如佛語，</w:t>
      </w:r>
    </w:p>
    <w:p>
      <w:r>
        <w:t>聖像垂淚是慈悲。</w:t>
      </w:r>
    </w:p>
    <w:p/>
    <w:p>
      <w:r>
        <w:t>(Thiên cơ đã giấu khiến Thần mờ,</w:t>
      </w:r>
    </w:p>
    <w:p>
      <w:r>
        <w:t>Ai hay kiếp hoạ lúc nào vơ?</w:t>
      </w:r>
    </w:p>
    <w:p>
      <w:r>
        <w:t>Ưu Đàm khai nở như lời Phật,</w:t>
      </w:r>
    </w:p>
    <w:p>
      <w:r>
        <w:t>Tượng Thánh rơi lệ bởi thương đời.)</w:t>
      </w:r>
    </w:p>
    <w:p/>
    <w:p>
      <w:r>
        <w:t>### 陸：善惡立分（Thiện – ác phân minh）</w:t>
      </w:r>
    </w:p>
    <w:p/>
    <w:p>
      <w:r>
        <w:t>殘害大法惡貫盈，</w:t>
      </w:r>
    </w:p>
    <w:p>
      <w:r>
        <w:t>天誅地滅報應行。</w:t>
      </w:r>
    </w:p>
    <w:p>
      <w:r>
        <w:t>行善者旁神自護，</w:t>
      </w:r>
    </w:p>
    <w:p>
      <w:r>
        <w:t>惡徒形魂共不存。</w:t>
      </w:r>
    </w:p>
    <w:p/>
    <w:p>
      <w:r>
        <w:t>(Kẻ hại Đại Pháp, ác đầy trời,</w:t>
      </w:r>
    </w:p>
    <w:p>
      <w:r>
        <w:t>Trời tru đất diệt, báo không lơi.</w:t>
      </w:r>
    </w:p>
    <w:p>
      <w:r>
        <w:t>Người thiện được Thần luôn hộ vệ,</w:t>
      </w:r>
    </w:p>
    <w:p>
      <w:r>
        <w:t>Kẻ ác hồn thân chẳng còn nơi.)</w:t>
      </w:r>
    </w:p>
    <w:p/>
    <w:p>
      <w:r>
        <w:t>### 柒：最後警鐘（Lời cảnh tỉnh cuối cùng）</w:t>
      </w:r>
    </w:p>
    <w:p/>
    <w:p>
      <w:r>
        <w:t>莫等真相現面前，</w:t>
      </w:r>
    </w:p>
    <w:p>
      <w:r>
        <w:t>醒來之時已太遷。</w:t>
      </w:r>
    </w:p>
    <w:p>
      <w:r>
        <w:t>萬古等今非兒戲，</w:t>
      </w:r>
    </w:p>
    <w:p>
      <w:r>
        <w:t>得失之間只一念。</w:t>
      </w:r>
    </w:p>
    <w:p/>
    <w:p>
      <w:r>
        <w:t>(Chớ đợi chân tướng lộ trước trông,</w:t>
      </w:r>
    </w:p>
    <w:p>
      <w:r>
        <w:t>Tỉnh lúc ấy rồi cũng muộn không.</w:t>
      </w:r>
    </w:p>
    <w:p>
      <w:r>
        <w:t>Vạn cổ đợi nay đâu trò trẻ,</w:t>
      </w:r>
    </w:p>
    <w:p>
      <w:r>
        <w:t>Được – mất cách nhau một niệm lòng.)</w:t>
      </w:r>
    </w:p>
    <w:p/>
    <w:p>
      <w:r>
        <w:t>### 捌：法主已至（Chủ đã lai thế）</w:t>
      </w:r>
    </w:p>
    <w:p/>
    <w:p>
      <w:r>
        <w:t>法輪已轉在人間，</w:t>
      </w:r>
    </w:p>
    <w:p>
      <w:r>
        <w:t>主早下凡步步難。</w:t>
      </w:r>
    </w:p>
    <w:p>
      <w:r>
        <w:t>徒傳真理破萬謊，</w:t>
      </w:r>
    </w:p>
    <w:p>
      <w:r>
        <w:t>天機盡藏只待看。</w:t>
      </w:r>
    </w:p>
    <w:p/>
    <w:p>
      <w:r>
        <w:t>(Pháp Luân đã chuyển giữa trần gian,</w:t>
      </w:r>
    </w:p>
    <w:p>
      <w:r>
        <w:t>Chủ đến từ lâu, bước muôn ngàn.</w:t>
      </w:r>
    </w:p>
    <w:p>
      <w:r>
        <w:t>Đệ tử truyền chân dẹp vạn dối,</w:t>
      </w:r>
    </w:p>
    <w:p>
      <w:r>
        <w:t>Thiên cơ cất kỹ, đợi ai ngoan.)</w:t>
      </w:r>
    </w:p>
    <w:p/>
    <w:p>
      <w:r>
        <w:t>### 玖：九字金言（Chín chữ chỉ lối）</w:t>
      </w:r>
    </w:p>
    <w:p/>
    <w:p>
      <w:r>
        <w:t>九字真言記心頭：</w:t>
      </w:r>
    </w:p>
    <w:p>
      <w:r>
        <w:t>「法輪大法好」常留，</w:t>
      </w:r>
    </w:p>
    <w:p>
      <w:r>
        <w:t>「真善忍好」身常念，</w:t>
      </w:r>
    </w:p>
    <w:p>
      <w:r>
        <w:t>劫火之中得自由。</w:t>
      </w:r>
    </w:p>
    <w:p/>
    <w:p>
      <w:r>
        <w:t>(Chín chữ vàng ghi khắc tâm sâu:</w:t>
      </w:r>
    </w:p>
    <w:p>
      <w:r>
        <w:t>“Pháp Luân Đại Pháp Hảo” nguyện cầu,</w:t>
      </w:r>
    </w:p>
    <w:p>
      <w:r>
        <w:t>“Chân Thiện Nhẫn Hảo” luôn thành niệm,</w:t>
      </w:r>
    </w:p>
    <w:p>
      <w:r>
        <w:t>Trong lửa kiếp nạn được tự lâu.)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SimSu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