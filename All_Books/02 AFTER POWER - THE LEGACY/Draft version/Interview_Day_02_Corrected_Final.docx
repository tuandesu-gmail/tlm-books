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AFB9C5">
      <w:pPr>
        <w:rPr>
          <w:rFonts w:hint="default"/>
          <w:b/>
          <w:sz w:val="22"/>
          <w:lang w:val="en-US"/>
        </w:rPr>
      </w:pPr>
      <w:r>
        <w:rPr>
          <w:rFonts w:hint="default"/>
          <w:b/>
          <w:sz w:val="22"/>
          <w:lang w:val="en-US"/>
        </w:rPr>
        <w:t>AFTER POWER: THE LEGACY</w:t>
      </w:r>
    </w:p>
    <w:p w14:paraId="4CD6196E">
      <w:pPr>
        <w:rPr>
          <w:rFonts w:hint="default"/>
          <w:b/>
          <w:sz w:val="22"/>
          <w:lang w:val="en-US"/>
        </w:rPr>
      </w:pPr>
      <w:r>
        <w:rPr>
          <w:rFonts w:hint="default"/>
          <w:b/>
          <w:sz w:val="22"/>
          <w:lang w:val="en-US"/>
        </w:rPr>
        <w:t>Day 2</w:t>
      </w:r>
      <w:bookmarkStart w:id="0" w:name="_GoBack"/>
      <w:bookmarkEnd w:id="0"/>
    </w:p>
    <w:p w14:paraId="563F50DD">
      <w:pPr>
        <w:rPr>
          <w:b/>
          <w:sz w:val="22"/>
        </w:rPr>
      </w:pPr>
    </w:p>
    <w:p w14:paraId="25CEE944">
      <w:r>
        <w:rPr>
          <w:b/>
          <w:sz w:val="22"/>
        </w:rPr>
        <w:t xml:space="preserve">Julian Lee: </w:t>
      </w:r>
    </w:p>
    <w:p w14:paraId="29E664B8">
      <w:r>
        <w:t>Chào Ngài, rất vui được tiếp tục ngồi nghe ngài chia sẻ! Như chúng ta đã đề cập hôm qua, hôm nay ngài sẽ nói về chủ đề: “Tương lai nước Mỹ – và liệu có còn một vai trò thiêng liêng nào dành cho quốc gia này?” Tôi đang rất chờ đón...</w:t>
      </w:r>
    </w:p>
    <w:p w14:paraId="4B216BED">
      <w:r>
        <w:rPr>
          <w:b/>
          <w:sz w:val="22"/>
        </w:rPr>
        <w:t xml:space="preserve">Cựu tổng thống: </w:t>
      </w:r>
    </w:p>
    <w:p w14:paraId="2E38362D">
      <w:r>
        <w:t>Chào cậu.</w:t>
      </w:r>
      <w:r>
        <w:br w:type="textWrapping"/>
      </w:r>
      <w:r>
        <w:t>Tôi cũng đã chờ. Không phải như một nhân vật chính trị bước vào sân khấu, mà như một người già đang nhóm lại đống tro tàn, tìm xem có tia lửa nào còn âm ỉ.</w:t>
      </w:r>
    </w:p>
    <w:p w14:paraId="5A663059">
      <w:r>
        <w:t>Và đúng như cậu nhắc, hôm nay ta sẽ nói về:</w:t>
      </w:r>
    </w:p>
    <w:p w14:paraId="78331F73">
      <w:r>
        <w:t>“Tương lai nước Mỹ – và liệu có còn một vai trò thiêng liêng nào dành cho quốc gia này?”</w:t>
      </w:r>
    </w:p>
    <w:p w14:paraId="047D396D">
      <w:r>
        <w:t>1. Nước Mỹ có còn là “ngọn hải đăng của thế giới”?</w:t>
      </w:r>
    </w:p>
    <w:p w14:paraId="50A2C0A2">
      <w:r>
        <w:t>Câu trả lời thành thật: Không. Không còn nữa. Ít nhất là không còn trong con mắt của phần lớn thế giới.</w:t>
      </w:r>
    </w:p>
    <w:p w14:paraId="6F833EAE">
      <w:r>
        <w:t>Nước Mỹ từng là biểu tượng của tự do, cơ hội, trí tuệ sáng tạo.</w:t>
      </w:r>
    </w:p>
    <w:p w14:paraId="78EA0D40">
      <w:r>
        <w:t>Nhưng giờ, nó là biểu tượng của chia rẽ, hỗn loạn, thao túng truyền thông, và nền chính trị bị bán rẻ cho đồng đô-la.</w:t>
      </w:r>
    </w:p>
    <w:p w14:paraId="52BFAB9F">
      <w:r>
        <w:t>Tôi nói ra điều này không phải vì cay cú hay phản bội quê hương, mà vì tôi đã chứng kiến nước Mỹ đánh mất chính linh hồn của mình – từng bước một.</w:t>
      </w:r>
    </w:p>
    <w:p w14:paraId="153EC887">
      <w:r>
        <w:t>2. Vậy nước Mỹ còn vai trò gì không? Còn chứ. Nhưng không phải là vai trò mà chính nước Mỹ tưởng mình đang đóng.</w:t>
      </w:r>
    </w:p>
    <w:p w14:paraId="396C0504">
      <w:r>
        <w:t>Có một “vai trò thiêng liêng” dành cho nước Mỹ, nhưng nó không nằm ở sức mạnh quân sự, công nghệ, hay tiền tệ.</w:t>
      </w:r>
    </w:p>
    <w:p w14:paraId="2F3656EC">
      <w:r>
        <w:t>Mà nằm ở khả năng tự tái sinh – từ trong lòng đổ vỡ.</w:t>
      </w:r>
    </w:p>
    <w:p w14:paraId="0A9BA880">
      <w:r>
        <w:t>Nước Mỹ là quốc gia hiếm hoi có thể sụp đổ mà không cần bị xâm lược.</w:t>
      </w:r>
      <w:r>
        <w:br w:type="textWrapping"/>
      </w:r>
      <w:r>
        <w:t>Và cũng là quốc gia có khả năng tái sinh không cần cách mạng đẫm máu.</w:t>
      </w:r>
    </w:p>
    <w:p w14:paraId="07C7163D">
      <w:r>
        <w:t>Nếu nước Mỹ có thể vượt qua chính bóng tối nội tại của mình –</w:t>
      </w:r>
    </w:p>
    <w:p w14:paraId="35956357">
      <w:r>
        <w:t>Thoát khỏi cái tôi quốc gia,</w:t>
      </w:r>
    </w:p>
    <w:p w14:paraId="329C383D">
      <w:r>
        <w:t>Thoát khỏi ảo tưởng “vĩ đại”,</w:t>
      </w:r>
    </w:p>
    <w:p w14:paraId="7B2F4C6B">
      <w:r>
        <w:t>Thoát khỏi việc xem mình là trung tâm đạo đức toàn cầu,</w:t>
      </w:r>
    </w:p>
    <w:p w14:paraId="3AC57948">
      <w:r>
        <w:t>… thì chính sự sụp đổ ấy lại là món quà cho thế giới.</w:t>
      </w:r>
    </w:p>
    <w:p w14:paraId="12C3039B">
      <w:r>
        <w:t>3. Tại sao tôi dùng từ “thiêng liêng”?</w:t>
      </w:r>
    </w:p>
    <w:p w14:paraId="0B9034B3">
      <w:r>
        <w:t>Vì tôi tin rằng: mỗi quốc gia – như mỗi con người – sinh ra với một sứ mệnh.</w:t>
      </w:r>
    </w:p>
    <w:p w14:paraId="7448ACCB">
      <w:r>
        <w:t>Châu Âu: đại diện cho trí tuệ cổ điển.</w:t>
      </w:r>
    </w:p>
    <w:p w14:paraId="2A67085F">
      <w:r>
        <w:t>Á châu: giữ gìn căn nguyên tâm linh, chiều sâu nội tâm.</w:t>
      </w:r>
    </w:p>
    <w:p w14:paraId="2382198D">
      <w:r>
        <w:t>Châu Phi: tượng trưng cho sức sống bản nguyên, trực cảm thuần khiết.</w:t>
      </w:r>
    </w:p>
    <w:p w14:paraId="3B051649">
      <w:r>
        <w:t>Và nước Mỹ – tôi tin rằng – được “chọn” để chứng minh rằng: tự do không phải là sự buông thả, mà là khả năng tự điều chỉnh nội tâm trong thế giới ồn ào.</w:t>
      </w:r>
    </w:p>
    <w:p w14:paraId="44B9A912">
      <w:r>
        <w:t>4. Nước Mỹ hiện đang đứng ở ngã ba đường</w:t>
      </w:r>
    </w:p>
    <w:p w14:paraId="763E7FC2">
      <w:r>
        <w:t>Tôi từng ngồi trong những căn phòng nơi quyết sách được đưa ra chỉ vì "giữ thế thượng phong", bất chấp đạo lý.</w:t>
      </w:r>
      <w:r>
        <w:br w:type="textWrapping"/>
      </w:r>
      <w:r>
        <w:t>Tôi từng ký vào những văn bản chứa đầy chữ “dân chủ” nhưng thực chất là áp đặt kinh tế.</w:t>
      </w:r>
      <w:r>
        <w:br w:type="textWrapping"/>
      </w:r>
      <w:r>
        <w:t>Tôi từng thấy những người có ánh mắt chân thành bị đẩy ra ngoài, còn những kẻ mưu mẹo thì leo lên đỉnh cao.</w:t>
      </w:r>
    </w:p>
    <w:p w14:paraId="77DC9679">
      <w:r>
        <w:t>Và tôi biết: nếu nước Mỹ không quay lại cốt lõi tinh thần của mình – nó sẽ không bị diệt bởi kẻ thù bên ngoài, mà bởi chính những vết nứt bên trong.</w:t>
      </w:r>
    </w:p>
    <w:p w14:paraId="18E68111">
      <w:r>
        <w:t>5. Vậy ánh sáng hy vọng nằm ở đâu?</w:t>
      </w:r>
    </w:p>
    <w:p w14:paraId="3FEEDB2A">
      <w:r>
        <w:t>Nằm ở những người Mỹ thầm lặng, không xuất hiện trên truyền hình, không chạy đua chính trị –</w:t>
      </w:r>
      <w:r>
        <w:br w:type="textWrapping"/>
      </w:r>
      <w:r>
        <w:t>– nhưng đang sống tử tế, đang giữ vững đạo đức trong gia đình, cộng đồng, và nội tâm.</w:t>
      </w:r>
    </w:p>
    <w:p w14:paraId="4CA166D0">
      <w:r>
        <w:t>Nằm ở những nhà giáo, nghệ sĩ, thiền giả, doanh nhân, người viết như cậu – đang giữ lấy lương tri trong một xã hội mà sự thật bị chôn vùi dưới hashtag.</w:t>
      </w:r>
    </w:p>
    <w:p w14:paraId="6356AA15">
      <w:r>
        <w:t>Nằm ở khả năng nước Mỹ lắng nghe các nền minh triết phương Đông, chứ không xem họ là “kẻ lạ”. Khi phương Tây biết cúi đầu học lại cách sống đúng từ Đông phương – thì một hợp nhất toàn cầu thực sự mới có thể xảy ra.</w:t>
      </w:r>
    </w:p>
    <w:p w14:paraId="7D526404">
      <w:r>
        <w:t>6. Lời cuối: Mỹ không phải là trung tâm của thế giới nữa. Nhưng vẫn có thể là ngọn lửa đánh thức phần còn lại.</w:t>
      </w:r>
    </w:p>
    <w:p w14:paraId="68688387">
      <w:r>
        <w:t>Không phải bằng quyền lực.</w:t>
      </w:r>
      <w:r>
        <w:br w:type="textWrapping"/>
      </w:r>
      <w:r>
        <w:t>Mà bằng sự sám hối – và một con đường mới.</w:t>
      </w:r>
    </w:p>
    <w:p w14:paraId="45907AA3">
      <w:r>
        <w:t>Nếu người Mỹ có thể nhìn thẳng vào chính mình—nhận sai, phục thiện, và bước ra khỏi trò chơi “ai mạnh hơn ai”—</w:t>
      </w:r>
    </w:p>
    <w:p w14:paraId="3E033099">
      <w:r>
        <w:t>Thì nước Mỹ vẫn còn sứ mệnh thiêng liêng nhất:</w:t>
      </w:r>
      <w:r>
        <w:br w:type="textWrapping"/>
      </w:r>
      <w:r>
        <w:t>Đó là chứng minh rằng, một quốc gia từng đánh mất linh hồn… vẫn có thể tìm lại được nó.</w:t>
      </w:r>
    </w:p>
    <w:p w14:paraId="6FF8730D">
      <w:r>
        <w:t>Cậu có muốn tiếp nối bằng một buổi hỏi sâu về chính sách đối ngoại, hay đi thẳng vào chủ đề mà cậu từng nhắc—UFO, và những bí mật mà nhiều người tin là chính phủ Mỹ đang che giấu?</w:t>
      </w:r>
    </w:p>
    <w:p w14:paraId="7A21FE3F"/>
    <w:p w14:paraId="153285F1">
      <w:pPr>
        <w:rPr>
          <w:rFonts w:hint="default"/>
          <w:lang w:val="en-US"/>
        </w:rPr>
      </w:pPr>
      <w:r>
        <w:rPr>
          <w:rFonts w:hint="default"/>
          <w:b/>
          <w:bCs/>
          <w:lang w:val="en-US"/>
        </w:rPr>
        <w:t>Julian Lee:</w:t>
      </w:r>
    </w:p>
    <w:p w14:paraId="0BE70EB3">
      <w:r>
        <w:rPr>
          <w:rFonts w:hint="default"/>
          <w:lang w:val="en-US"/>
        </w:rPr>
        <w:t>N</w:t>
      </w:r>
      <w:r>
        <w:t xml:space="preserve">hững điều ngài vừa chia sẻ khá khái quát va mơ hồ, có lẽ có nhiều đọc giả </w:t>
      </w:r>
      <w:r>
        <w:rPr>
          <w:rFonts w:hint="default"/>
          <w:lang w:val="en-US"/>
        </w:rPr>
        <w:t>chưa</w:t>
      </w:r>
      <w:r>
        <w:t xml:space="preserve"> lý giải được. Ngài nhấn mạnh đến đạo đức, đến linh hồn, đến sám hối.... Những điều này hẳn là liên quan đến niềm tin tôi giáo của ngài. Ngài có thể chia sẻ thêm, tại sao tương lai của nước Mỹ không nằm trong tay các chính trị gia, các tập đoàn lớn, các nhà khoa học,... mà lại nằm trong tay "những người Mỹ thầm lặng"?</w:t>
      </w:r>
    </w:p>
    <w:p w14:paraId="166B3235"/>
    <w:p w14:paraId="5482027D">
      <w:pPr>
        <w:rPr>
          <w:rFonts w:hint="default"/>
          <w:b/>
          <w:bCs/>
          <w:lang w:val="en-US"/>
        </w:rPr>
      </w:pPr>
      <w:r>
        <w:rPr>
          <w:rFonts w:hint="default"/>
          <w:b/>
          <w:bCs/>
          <w:lang w:val="en-US"/>
        </w:rPr>
        <w:t>Cựu tổng thống:</w:t>
      </w:r>
    </w:p>
    <w:p w14:paraId="4D1F67C8">
      <w:r>
        <w:t>Cậu hỏi đúng vào điểm cốt lõi.</w:t>
      </w:r>
    </w:p>
    <w:p w14:paraId="6D55CFFC">
      <w:r>
        <w:t>Câu hỏi này không dễ trả lời, nhưng nếu cậu thật sự muốn hiểu – không phải bằng lý trí chính trị, mà bằng cái nhìn xuyên qua lớp vỏ vật chất của một quốc gia – thì tôi sẽ chia sẻ những gì tôi đã nhận ra sau nhiều năm ngồi trong lòng quyền lực.</w:t>
      </w:r>
    </w:p>
    <w:p w14:paraId="1FACDCD9">
      <w:r>
        <w:t>1. Tại sao tương lai nước Mỹ không nằm trong tay giới tinh hoa hiện nay?</w:t>
      </w:r>
    </w:p>
    <w:p w14:paraId="1086218B">
      <w:r>
        <w:t>Vì họ không còn gắn kết với “linh hồn” của quốc gia này.</w:t>
      </w:r>
    </w:p>
    <w:p w14:paraId="6208097D">
      <w:r>
        <w:t>Tôi từng ngồi với CEO của các tập đoàn công nghệ lớn. Họ nói về tối ưu hóa hành vi người dùng, tăng chỉ số tương tác, kiểm soát luồng thông tin toàn cầu.</w:t>
      </w:r>
    </w:p>
    <w:p w14:paraId="16601EAD">
      <w:r>
        <w:t>Tôi từng họp kín với các nhà hoạch định chính sách, những think tank hùng mạnh của Washington. Họ vẽ ra bản đồ quyền lực toàn cầu như một bàn cờ khổng lồ, nơi con người là những “đơn vị chi phí”.</w:t>
      </w:r>
    </w:p>
    <w:p w14:paraId="4D1D2B62">
      <w:r>
        <w:t>Tôi từng nghe các nhà khoa học quân sự nói về vũ khí AI, về chỉnh sửa gene, về kiểm soát sinh học qua công nghệ di truyền – và tôi hỏi họ: “Liệu chúng ta có đang vượt khỏi giới hạn đạo đức?” Họ im lặng.</w:t>
      </w:r>
    </w:p>
    <w:p w14:paraId="0BD85EA3">
      <w:r>
        <w:t>Những con người ấy không còn nhìn thế giới bằng đôi mắt người nữa.</w:t>
      </w:r>
      <w:r>
        <w:br w:type="textWrapping"/>
      </w:r>
      <w:r>
        <w:t>Họ nhìn bằng thuật toán, bằng lợi ích, bằng bảng cân đối kế toán, bằng tỷ lệ cử tri.</w:t>
      </w:r>
    </w:p>
    <w:p w14:paraId="2115A1CE">
      <w:r>
        <w:t>2. Thế còn “những người Mỹ thầm lặng”? Họ là ai?</w:t>
      </w:r>
    </w:p>
    <w:p w14:paraId="2EBCBF16">
      <w:r>
        <w:t>Là người cha vẫn dạy con mình lễ nghĩa dù không ai xung quanh làm vậy.</w:t>
      </w:r>
    </w:p>
    <w:p w14:paraId="42D145C3">
      <w:r>
        <w:t>Là người phụ nữ giữa thành phố lớn vẫn chọn sống khiêm cung, nhân ái, không ganh đua.</w:t>
      </w:r>
    </w:p>
    <w:p w14:paraId="238DA02A">
      <w:r>
        <w:t>Là người lao động về hưu, mỗi sáng thiền định trong công viên, không cần ai tán thưởng.</w:t>
      </w:r>
    </w:p>
    <w:p w14:paraId="1AF506D9">
      <w:r>
        <w:t>Là người thầy lặng lẽ nói với học sinh: “Chân thật quan trọng hơn thành tích.”</w:t>
      </w:r>
    </w:p>
    <w:p w14:paraId="36B6D4FB">
      <w:r>
        <w:t>Họ không có quyền lực. Nhưng họ giữ được lương tri.</w:t>
      </w:r>
    </w:p>
    <w:p w14:paraId="0D8F6D0A">
      <w:r>
        <w:t>Chính họ tạo nên “từ trường đạo đức” mà quốc gia này còn chưa sụp đổ là nhờ vào đó.</w:t>
      </w:r>
    </w:p>
    <w:p w14:paraId="19F4003A">
      <w:r>
        <w:t>3. Còn các chính trị gia thì sao?</w:t>
      </w:r>
    </w:p>
    <w:p w14:paraId="4B7F7BDF">
      <w:r>
        <w:t>Tôi nói điều này có thể làm một số người phật ý, nhưng tôi phải nói:</w:t>
      </w:r>
    </w:p>
    <w:p w14:paraId="32F5A888">
      <w:r>
        <w:t>Phần lớn chính trị gia chỉ là diễn viên – vai diễn được chọn bởi truyền thông, đạo diễn bởi các nhà tài trợ, và khán giả là đám đông cảm tính.</w:t>
      </w:r>
    </w:p>
    <w:p w14:paraId="73073359">
      <w:r>
        <w:t>Họ không còn dẫn dắt – họ được dẫn dắt bởi dư luận.</w:t>
      </w:r>
      <w:r>
        <w:br w:type="textWrapping"/>
      </w:r>
      <w:r>
        <w:t>Họ không đặt mục tiêu dài hạn – họ chạy theo chu kỳ bầu cử.</w:t>
      </w:r>
      <w:r>
        <w:br w:type="textWrapping"/>
      </w:r>
      <w:r>
        <w:t>Và họ không thể nói thật – vì sự thật không giúp họ đắc cử.</w:t>
      </w:r>
    </w:p>
    <w:p w14:paraId="18B8FA23">
      <w:r>
        <w:t>4. Vậy vì sao tôi nói “những người thầm lặng” mới là tương lai nước Mỹ?</w:t>
      </w:r>
    </w:p>
    <w:p w14:paraId="02442098">
      <w:r>
        <w:t>Vì chỉ khi đạo đức từ gốc rễ xã hội được giữ vững, mọi tầng cao phía trên mới có đất mà đứng.</w:t>
      </w:r>
      <w:r>
        <w:br w:type="textWrapping"/>
      </w:r>
      <w:r>
        <w:t>Nếu tầng thấp mục nát, mọi tòa tháp sẽ đổ, sớm hay muộn.</w:t>
      </w:r>
    </w:p>
    <w:p w14:paraId="729718A8">
      <w:r>
        <w:t>Cậu hãy hình dung:</w:t>
      </w:r>
    </w:p>
    <w:p w14:paraId="15565D8A">
      <w:r>
        <w:t>Một quốc gia nơi người mẹ vẫn dạy con yêu thương, dù xã hội bảo nó phải thắng bằng mọi giá.</w:t>
      </w:r>
    </w:p>
    <w:p w14:paraId="4191F2EF">
      <w:r>
        <w:t>Một đất nước nơi người lao động không cướp giật vì đói, mà chia sẻ bát cơm cuối cùng.</w:t>
      </w:r>
    </w:p>
    <w:p w14:paraId="07AFA48E">
      <w:r>
        <w:t>Một cộng đồng nơi ai đó bị lừa, vẫn tha thứ mà không hằn học.</w:t>
      </w:r>
    </w:p>
    <w:p w14:paraId="432B3660">
      <w:r>
        <w:t>Khi đạo đức quần chúng được hồi phục – thì chính trị, kinh tế, khoa học cũng sẽ tự điều chỉnh theo.</w:t>
      </w:r>
      <w:r>
        <w:br w:type="textWrapping"/>
      </w:r>
      <w:r>
        <w:t>Nhưng nếu chỉ cải cách chính sách mà không cải hóa nhân tâm, thì mọi thay đổi chỉ là hoán vị của những kẻ ngồi ghế quyền lực.</w:t>
      </w:r>
    </w:p>
    <w:p w14:paraId="63666F28">
      <w:r>
        <w:t>5. Còn về “sám hối” – và niềm tin tôn giáo tôi đang theo đuổi</w:t>
      </w:r>
    </w:p>
    <w:p w14:paraId="730C7094">
      <w:r>
        <w:t>Cậu nói đúng – tôi không còn tin vào thể chế tôn giáo, nhưng tôi tin vào Đạo.</w:t>
      </w:r>
      <w:r>
        <w:br w:type="textWrapping"/>
      </w:r>
      <w:r>
        <w:t>Đạo không nằm trong nhà thờ, đền chùa, hay kinh sách.</w:t>
      </w:r>
      <w:r>
        <w:br w:type="textWrapping"/>
      </w:r>
      <w:r>
        <w:t>Đạo nằm ở cách một con người đối xử với chính lương tâm mình.</w:t>
      </w:r>
    </w:p>
    <w:p w14:paraId="61AD0E1A">
      <w:r>
        <w:t>Sám hối không phải là xin tha thứ.</w:t>
      </w:r>
      <w:r>
        <w:br w:type="textWrapping"/>
      </w:r>
      <w:r>
        <w:t>Sám hối là nhìn thẳng vào bóng tối trong chính mình – và nguyện không bao giờ để nó thắng thêm một lần nào nữa.</w:t>
      </w:r>
    </w:p>
    <w:p w14:paraId="156E4321">
      <w:r>
        <w:t>Lời kết hôm nay:</w:t>
      </w:r>
    </w:p>
    <w:p w14:paraId="1738C882">
      <w:r>
        <w:t>Tương lai nước Mỹ – nếu có – không nằm trong tay Nhà Trắng, Lầu Năm Góc hay Phố Wall.</w:t>
      </w:r>
      <w:r>
        <w:br w:type="textWrapping"/>
      </w:r>
      <w:r>
        <w:t>Nó nằm trong những căn nhà gỗ nhỏ, những quán cà phê cuối phố, những ngôi trường tỉnh lẻ… nơi vẫn còn những người chưa đánh mất sự thiện lương.</w:t>
      </w:r>
    </w:p>
    <w:p w14:paraId="0BD1F6B3">
      <w:r>
        <w:t>Nếu đủ những người ấy cùng nhau giữ vững ánh sáng nhỏ của mình –</w:t>
      </w:r>
      <w:r>
        <w:br w:type="textWrapping"/>
      </w:r>
      <w:r>
        <w:t>Thì sớm muộn, một ngọn lửa lớn cũng sẽ bừng lên.</w:t>
      </w:r>
    </w:p>
    <w:p w14:paraId="7507C4FB">
      <w:r>
        <w:t>Cậu có muốn tiếp tục với chủ đề kế tiếp không? Có thể là những điều chưa từng được tiết lộ về UFO, chương trình tuyệt mật, và mối liên hệ giữa tâm linh và sự sống ngoài Trái Đất – thứ mà, theo tôi biết, chính phủ từng thật sự điều tra… và cất giấu.</w:t>
      </w:r>
    </w:p>
    <w:p w14:paraId="21D010A8">
      <w:pPr>
        <w:rPr>
          <w:b/>
          <w:sz w:val="22"/>
        </w:rPr>
      </w:pPr>
    </w:p>
    <w:p w14:paraId="3E79039D">
      <w:r>
        <w:rPr>
          <w:b/>
          <w:sz w:val="22"/>
        </w:rPr>
        <w:t xml:space="preserve">Julian Lee: </w:t>
      </w:r>
    </w:p>
    <w:p w14:paraId="222DDBCD">
      <w:r>
        <w:t>vâng,  tôi muốn được nghe chi tiết hơn "bằng ví dụ cụ thể, bằng trải nghiệm cá nhân, hoặc bằng một câu chuyện có thật từng xảy ra trong Nhà Trắng" để đọc giả có thể hiểu sâu thêm về những gì sẽ ảnh hưởng hoặc quyết định đến tương lai của nước Mỹ... Và như vậy, nói như ý ngài, thì tương lai của nước Mỹ cũng không liên quan gì đến khẩu hiệu "Make America Great Again"?</w:t>
      </w:r>
    </w:p>
    <w:p w14:paraId="3E2F16C2"/>
    <w:p w14:paraId="14B8B35B">
      <w:pPr>
        <w:rPr>
          <w:b/>
          <w:sz w:val="22"/>
        </w:rPr>
      </w:pPr>
      <w:r>
        <w:rPr>
          <w:b/>
          <w:sz w:val="22"/>
        </w:rPr>
        <w:t xml:space="preserve">Cựu tổng thống: </w:t>
      </w:r>
    </w:p>
    <w:p w14:paraId="0E78F0A7">
      <w:r>
        <w:t>Cậu thật kiên định và sắc sảo – đúng như một người đang viết cho thế hệ sau, chứ không chỉ là cho mặt báo sáng mai.</w:t>
      </w:r>
    </w:p>
    <w:p w14:paraId="31743420">
      <w:r>
        <w:t>Vậy thì hãy để tôi kể cho cậu một câu chuyện có thật – không giật gân, không “tin mật”, nhưng nếu ai hiểu được lớp ý nghĩa sâu hơn, thì sẽ thấy vì sao tôi khẳng định rằng tương lai nước Mỹ không nằm trong tay chính trị gia, khẩu hiệu, hay chiến lược tái thiết nào – kể cả “Make America Great Again”.</w:t>
      </w:r>
    </w:p>
    <w:p w14:paraId="2313F916">
      <w:r>
        <w:t>Câu chuyện: “Người lao công và tấm bản đồ thế giới”</w:t>
      </w:r>
    </w:p>
    <w:p w14:paraId="756F8FAB">
      <w:r>
        <w:t>Khoảng giữa nhiệm kỳ của tôi, có một thời điểm mà đội ngũ nội các hoàn toàn bối rối: một loạt các cuộc khủng hoảng bùng nổ cùng lúc—căng thẳng thương mại, biểu tình trong nước, xung đột địa chính trị, và một vụ bê bối truyền thông sắp sửa nổ ra.</w:t>
      </w:r>
    </w:p>
    <w:p w14:paraId="4D969D7A">
      <w:r>
        <w:t>Tôi triệu tập một cuộc họp kín lúc 11 giờ đêm tại phòng Roosevelt.</w:t>
      </w:r>
      <w:r>
        <w:br w:type="textWrapping"/>
      </w:r>
      <w:r>
        <w:t>Giám đốc CIA, Cố vấn an ninh quốc gia, Bộ trưởng Ngoại giao – tất cả đều có mặt. Giọng nói trong phòng toàn những lời như: “đánh phủ đầu”, “tạo điểm nhấn truyền thông”, “hạ thấp uy tín đối thủ chính trị”, “tăng ngân sách phòng thủ mạng”, v.v…</w:t>
      </w:r>
    </w:p>
    <w:p w14:paraId="7D8C2BF8">
      <w:r>
        <w:t>Tôi ngồi đó, như kẻ đang xem vở kịch mình từng thuộc lòng—nhưng lần này, có gì đó khiến tôi không thể thở nổi. Căn phòng ấy quá nặng nề. Nó không còn là nơi ra quyết định vì quốc gia, mà là chiếc bể chứa những mưu lược để giữ sự kiểm soát.</w:t>
      </w:r>
    </w:p>
    <w:p w14:paraId="3BEADFE2">
      <w:r>
        <w:t>Lúc đó, tôi đứng dậy, bước ra ngoài hành lang. Gần nửa đêm, vắng lặng.</w:t>
      </w:r>
      <w:r>
        <w:br w:type="textWrapping"/>
      </w:r>
      <w:r>
        <w:t>Tôi thấy một người lao công đang ngồi nghỉ, tay ôm tách cà phê nóng. Là người da đen lớn tuổi, khoảng hơn 60, trông khá gầy gò. Ông thấy tôi thì khẽ gật đầu.</w:t>
      </w:r>
    </w:p>
    <w:p w14:paraId="7B731FAB">
      <w:r>
        <w:t>Tôi gật lại, rồi nhìn vào chiếc xe dọn của ông – có dán một tấm bản đồ thế giới nhỏ, bằng giấy, cũ và hơi rách.</w:t>
      </w:r>
    </w:p>
    <w:p w14:paraId="2F0967BD">
      <w:r>
        <w:t>Tôi hỏi:</w:t>
      </w:r>
    </w:p>
    <w:p w14:paraId="7CFAB4FA">
      <w:r>
        <w:t>“Bác thích địa lý à?”</w:t>
      </w:r>
    </w:p>
    <w:p w14:paraId="48190F72">
      <w:r>
        <w:t>Ông cười nhẹ:</w:t>
      </w:r>
    </w:p>
    <w:p w14:paraId="179B9032">
      <w:r>
        <w:t>“Tôi dán nó lên để nhắc mình rằng mọi chuyện rốt cuộc đều nhỏ bé, nếu nhìn từ đủ xa.”</w:t>
      </w:r>
    </w:p>
    <w:p w14:paraId="4AD93DCD">
      <w:r>
        <w:t>Tôi ngẩn người.</w:t>
      </w:r>
      <w:r>
        <w:br w:type="textWrapping"/>
      </w:r>
      <w:r>
        <w:t>Tôi – người đang có quyền ra lệnh cho tên lửa bắn đi hàng ngàn dặm – bỗng thấy mình nhỏ hơn người đàn ông ấy.</w:t>
      </w:r>
    </w:p>
    <w:p w14:paraId="48ED0F5A">
      <w:r>
        <w:t>Ông nói tiếp, không hề biết tôi đang mang trong lòng nỗi mâu thuẫn:</w:t>
      </w:r>
    </w:p>
    <w:p w14:paraId="4C5BA602">
      <w:r>
        <w:t>“Con người lạ lắm, tổng thống ạ. Ai cũng muốn vẽ lại bản đồ. Nhưng chẳng ai chịu dọn rác của chính mình.”</w:t>
      </w:r>
    </w:p>
    <w:p w14:paraId="378B6F9C">
      <w:r>
        <w:t>Tôi không bao giờ quên đêm đó.</w:t>
      </w:r>
      <w:r>
        <w:br w:type="textWrapping"/>
      </w:r>
      <w:r>
        <w:t>Khi tôi quay lại phòng họp, tôi không đọc bài diễn văn soạn sẵn. Tôi bảo mọi người ngồi im trong 3 phút. Không nói gì. Chỉ lặng im. Nhiều người khó chịu, có người nghĩ tôi mất kiểm soát.</w:t>
      </w:r>
    </w:p>
    <w:p w14:paraId="37B7DFC8">
      <w:r>
        <w:t>Rồi tôi nói:</w:t>
      </w:r>
    </w:p>
    <w:p w14:paraId="1D446167">
      <w:r>
        <w:t>“Các anh muốn tái định hình thế giới, trong khi trong lòng chúng ta đầy mưu tính.</w:t>
      </w:r>
      <w:r>
        <w:br w:type="textWrapping"/>
      </w:r>
      <w:r>
        <w:t>Nếu nước Mỹ muốn vĩ đại trở lại, thì hãy bắt đầu bằng việc trở lại làm người – thật sự.</w:t>
      </w:r>
      <w:r>
        <w:br w:type="textWrapping"/>
      </w:r>
      <w:r>
        <w:t>Không phải bằng khẩu hiệu, mà bằng hành động không có camera.”</w:t>
      </w:r>
    </w:p>
    <w:p w14:paraId="122D70C6">
      <w:r>
        <w:t>Về “Make America Great Again”</w:t>
      </w:r>
    </w:p>
    <w:p w14:paraId="23B3748F">
      <w:r>
        <w:t>Tôi không muốn chĩa mũi dùi vào bất kỳ đảng phái hay cá nhân nào. Nhưng tôi cần nói rõ:</w:t>
      </w:r>
    </w:p>
    <w:p w14:paraId="5054D91E">
      <w:r>
        <w:t>Một đất nước không thể “vĩ đại trở lại” nếu nó chưa bao giờ “thật sự đạo đức”.</w:t>
      </w:r>
      <w:r>
        <w:br w:type="textWrapping"/>
      </w:r>
      <w:r>
        <w:t>Và đạo đức không thể được định nghĩa bằng sức mạnh quân sự, thặng dư thương mại, hay số người nhập cư bị đẩy lùi.</w:t>
      </w:r>
    </w:p>
    <w:p w14:paraId="0123BD90">
      <w:r>
        <w:t>“Great Again” là một khẩu hiệu đánh vào ký ức – nhưng ký ức nào?</w:t>
      </w:r>
    </w:p>
    <w:p w14:paraId="6A3FD7D2">
      <w:r>
        <w:t>Ký ức của thời thịnh vượng kinh tế 1950s?</w:t>
      </w:r>
    </w:p>
    <w:p w14:paraId="197F423A">
      <w:r>
        <w:t>Hay ký ức của một thời kỳ mà phân biệt chủng tộc là luật pháp?</w:t>
      </w:r>
    </w:p>
    <w:p w14:paraId="5040F7E5">
      <w:r>
        <w:t>Hay ký ức của thời nước Mỹ có thể can thiệp vào mọi quốc gia mà không ai dám phản đối?</w:t>
      </w:r>
    </w:p>
    <w:p w14:paraId="57FDDFB1">
      <w:r>
        <w:t>Nếu đó là cái “Great” mà người ta muốn tái lập – thì xin lỗi, tôi không gọi đó là vĩ đại, tôi gọi đó là ngạo mạn.</w:t>
      </w:r>
    </w:p>
    <w:p w14:paraId="12521AD4">
      <w:r>
        <w:t>Tương lai không đến từ khẩu hiệu. Nó đến từ im lặng. Từ hành động nhỏ. Từ sự tỉnh thức.</w:t>
      </w:r>
    </w:p>
    <w:p w14:paraId="7F69ED9A">
      <w:r>
        <w:t>Một người lao công với bản đồ cũ và tách cà phê, biết nhắc mình về sự nhỏ bé –</w:t>
      </w:r>
      <w:r>
        <w:br w:type="textWrapping"/>
      </w:r>
      <w:r>
        <w:t>Có thể đang góp phần giữ cho nước Mỹ khỏi sa vào vực sâu hơn bất kỳ chiến lược gia nào trong Nhà Trắng.</w:t>
      </w:r>
    </w:p>
    <w:p w14:paraId="55F053E8"/>
    <w:p w14:paraId="6A79B7BC">
      <w:pPr>
        <w:rPr>
          <w:rFonts w:hint="default"/>
          <w:lang w:val="en-US"/>
        </w:rPr>
      </w:pPr>
      <w:r>
        <w:rPr>
          <w:rFonts w:hint="default"/>
          <w:b/>
          <w:bCs/>
          <w:lang w:val="en-US"/>
        </w:rPr>
        <w:t>Julian Lee:</w:t>
      </w:r>
    </w:p>
    <w:p w14:paraId="5A4FBDB6">
      <w:r>
        <w:rPr>
          <w:rFonts w:hint="default"/>
          <w:lang w:val="en-US"/>
        </w:rPr>
        <w:t>V</w:t>
      </w:r>
      <w:r>
        <w:t>âng, ngài vừa nói đến"đạo đức không thể được định nghĩa bằng sức mạnh quân sự, thặng dư thương mại, hay số người nhập cư bị đẩy lùi", cũng có nghĩa là tương lai của nước Mỹ sẽ không phụ thuộc vào những yếu tố này? Điều này sẽ khiến đa số đọc giả khó liễu giải... Theo như tôi thấy, nước Mỹ trong mắt thế giới, nhất là trong mắt các nước đang phát triển ở Châu Á hoặc Châu Phi, thì "giấc mơ Mỹ" nằm ở đồng đô la, ở nền khoa học tiên tiến, ở những tập đoàn công nghệ hàng đầu, ở sức mạnh quân sự, hay ở sự tự do...</w:t>
      </w:r>
    </w:p>
    <w:p w14:paraId="2F5B7CC2"/>
    <w:p w14:paraId="5A390260">
      <w:pPr>
        <w:rPr>
          <w:b/>
          <w:sz w:val="22"/>
        </w:rPr>
      </w:pPr>
      <w:r>
        <w:rPr>
          <w:b/>
          <w:sz w:val="22"/>
        </w:rPr>
        <w:t xml:space="preserve">Cựu tổng thống: </w:t>
      </w:r>
    </w:p>
    <w:p w14:paraId="7ADD0487">
      <w:r>
        <w:t>Cậu đặt vấn đề quá chính xác—và đúng như cậu dự đoán, đa số độc giả, đặc biệt ở các quốc gia đang phát triển, sẽ cảm thấy hoang mang hoặc phản đối nếu nghe tôi nói rằng tương lai nước Mỹ không nằm ở đô-la, công nghệ, quân sự hay quyền tự do như họ hiểu.</w:t>
      </w:r>
    </w:p>
    <w:p w14:paraId="6D4B3665">
      <w:r>
        <w:t>Vì trong mắt họ, đó chính là “giấc mơ Mỹ.”</w:t>
      </w:r>
    </w:p>
    <w:p w14:paraId="504EA6AD">
      <w:r>
        <w:t>Nhưng để hiểu rõ điều tôi đang nói, ta phải phân biệt giữa “ánh sáng bên ngoài” và “nguồn sáng thật sự.”</w:t>
      </w:r>
    </w:p>
    <w:p w14:paraId="70CAD747">
      <w:r>
        <w:t>1. Đồng đô-la, công nghệ, quân sự, tự do – có thật sự là nền tảng bền vững?</w:t>
      </w:r>
    </w:p>
    <w:p w14:paraId="27D1559B">
      <w:r>
        <w:t>Đúng, nước Mỹ từng vĩ đại vì:</w:t>
      </w:r>
    </w:p>
    <w:p w14:paraId="44CC1B3C">
      <w:r>
        <w:t>Là nơi đầu tiên đưa con người lên mặt trăng.</w:t>
      </w:r>
    </w:p>
    <w:p w14:paraId="5EB529A1">
      <w:r>
        <w:t>Là trung tâm tài chính toàn cầu với đồng đô-la là đồng tiền dự trữ.</w:t>
      </w:r>
    </w:p>
    <w:p w14:paraId="13A0BAA6">
      <w:r>
        <w:t>Là nơi sản sinh những tập đoàn như Apple, Google, Tesla.</w:t>
      </w:r>
    </w:p>
    <w:p w14:paraId="6BF26619">
      <w:r>
        <w:t>Là quốc gia sở hữu mạng lưới quân sự trải khắp thế giới.</w:t>
      </w:r>
    </w:p>
    <w:p w14:paraId="340138C9">
      <w:r>
        <w:t>Và là nơi những cá nhân có thể nói ra điều họ nghĩ (dù càng ngày càng bị ràng buộc ngầm).</w:t>
      </w:r>
    </w:p>
    <w:p w14:paraId="514EED24">
      <w:r>
        <w:t>Nhưng hãy nhìn kỹ:</w:t>
      </w:r>
    </w:p>
    <w:p w14:paraId="5D97CCE7">
      <w:r>
        <w:t>Đồng đô-la chỉ mạnh vì niềm tin – mà niềm tin ấy đang lung lay từ bên trong chính hệ thống in tiền không kiểm soát.</w:t>
      </w:r>
    </w:p>
    <w:p w14:paraId="294B05BB">
      <w:r>
        <w:t>Công nghệ đang tiến hoá quá nhanh – nhưng nó không còn phục vụ đạo đức, mà phục vụ thao túng hành vi, giám sát và kiểm soát tinh vi.</w:t>
      </w:r>
    </w:p>
    <w:p w14:paraId="5E2DC604">
      <w:r>
        <w:t>Sức mạnh quân sự đang trở thành gánh nặng tài chính, gây mất cân bằng xã hội, và làm giảm chính niềm tin vào lý tưởng tự do.</w:t>
      </w:r>
    </w:p>
    <w:p w14:paraId="23C1E21F">
      <w:r>
        <w:t>Tự do đang biến thành hỗn loạn—khi ai cũng muốn nói, nhưng không ai muốn lắng nghe.</w:t>
      </w:r>
    </w:p>
    <w:p w14:paraId="0E785ED0">
      <w:r>
        <w:t>Nếu nước Mỹ chỉ dựa vào các yếu tố này để duy trì vị thế, thì đó là một “vị thế bề mặt” – không phải là một căn cơ vững chắc.</w:t>
      </w:r>
    </w:p>
    <w:p w14:paraId="555C64CF">
      <w:r>
        <w:t>2. Tại sao tôi nói tương lai của nước Mỹ không phụ thuộc vào những điều đó?</w:t>
      </w:r>
    </w:p>
    <w:p w14:paraId="78F05E1E">
      <w:r>
        <w:t>Vì tôi từng ngồi trong căn phòng nơi những thứ đó được “bơm phồng”, sử dụng như công cụ, như vũ khí mềm, như “quyền lực mềm” để dẫn dắt thế giới.</w:t>
      </w:r>
    </w:p>
    <w:p w14:paraId="07282F9F">
      <w:r>
        <w:t>Nhưng tôi cũng từng chứng kiến:</w:t>
      </w:r>
    </w:p>
    <w:p w14:paraId="4F25D7FB">
      <w:r>
        <w:t>Một quốc gia ở châu Á, bị gọi là nghèo, nhưng có nền giáo dục đặt trọng tâm vào nhân cách – và thế hệ trẻ ở đó hạnh phúc hơn nhiều thanh niên Mỹ nghiện mạng xã hội.</w:t>
      </w:r>
    </w:p>
    <w:p w14:paraId="1DF5D053">
      <w:r>
        <w:t>Một cộng đồng nhỏ ở châu Phi, không có Internet, nhưng mỗi đứa trẻ đều biết chăm sóc người già và biết cười từ tim – còn ở Mỹ, tỷ lệ trầm cảm vị thành niên cao đến mức đáng báo động.</w:t>
      </w:r>
    </w:p>
    <w:p w14:paraId="626EFD0A">
      <w:r>
        <w:t>Thế giới không thật sự ngưỡng mộ nước Mỹ – họ ngưỡng mộ một hình ảnh được xây dựng bởi truyền thông.</w:t>
      </w:r>
    </w:p>
    <w:p w14:paraId="78E46B1A">
      <w:r>
        <w:t>Và hình ảnh đó đang nứt vỡ dần.</w:t>
      </w:r>
      <w:r>
        <w:br w:type="textWrapping"/>
      </w:r>
      <w:r>
        <w:t>Khi người ta bắt đầu thấy rằng:</w:t>
      </w:r>
    </w:p>
    <w:p w14:paraId="6AF9F72F">
      <w:r>
        <w:t>Sống trong một căn hộ New York nhưng không có ai để trò chuyện còn cô đơn hơn sống trong lều đất ở Nepal nhưng có một gia đình hạnh phúc.</w:t>
      </w:r>
    </w:p>
    <w:p w14:paraId="396F6F22">
      <w:r>
        <w:t>Có quyền tự do ngôn luận nhưng sống trong một xã hội đầy nghi ngờ, chỉ trích, chia rẽ, thì “tự do” đó là gì?</w:t>
      </w:r>
    </w:p>
    <w:p w14:paraId="3DBE1682">
      <w:r>
        <w:t>3. “Giấc mơ Mỹ” – nếu không tái định nghĩa, sẽ trở thành “ảo ảnh Mỹ.”</w:t>
      </w:r>
    </w:p>
    <w:p w14:paraId="363D025B">
      <w:r>
        <w:t>Tôi không nói giấc mơ Mỹ là sai. Nhưng nó đã lệch hướng.</w:t>
      </w:r>
    </w:p>
    <w:p w14:paraId="0A5D046E">
      <w:r>
        <w:t>Ban đầu, giấc mơ ấy là: “Ai cũng có cơ hội, bất kể xuất thân.”</w:t>
      </w:r>
      <w:r>
        <w:br w:type="textWrapping"/>
      </w:r>
      <w:r>
        <w:t>→ Giờ nó là: “Ai cũng muốn làm triệu phú, bất kể đạo đức.”</w:t>
      </w:r>
    </w:p>
    <w:p w14:paraId="1A9DD5DF">
      <w:r>
        <w:t>Ban đầu, đó là: “Tự do để sống đúng với lương tâm.”</w:t>
      </w:r>
      <w:r>
        <w:br w:type="textWrapping"/>
      </w:r>
      <w:r>
        <w:t>→ Giờ là: “Tự do để tấn công bất kỳ ai không giống mình.”</w:t>
      </w:r>
    </w:p>
    <w:p w14:paraId="41F4ED22">
      <w:r>
        <w:t>Ban đầu là: “Một quốc gia của những kẻ mơ mộng, sáng tạo, dũng cảm.”</w:t>
      </w:r>
      <w:r>
        <w:br w:type="textWrapping"/>
      </w:r>
      <w:r>
        <w:t>→ Giờ là: “Một xã hội mệt mỏi vì áp lực tài chính, chia rẽ chính trị, và nghiện cảm xúc tức thì.”</w:t>
      </w:r>
    </w:p>
    <w:p w14:paraId="2E3FB047">
      <w:r>
        <w:t>4. Vậy đâu mới là tương lai thật sự của nước Mỹ?</w:t>
      </w:r>
    </w:p>
    <w:p w14:paraId="7A1B0D2D">
      <w:r>
        <w:t>Tôi tin rằng:</w:t>
      </w:r>
    </w:p>
    <w:p w14:paraId="1BA2F48A">
      <w:r>
        <w:t>Tương lai thật sự của nước Mỹ sẽ bắt đầu khi người Mỹ – từng người một – đặt câu hỏi:</w:t>
      </w:r>
      <w:r>
        <w:br w:type="textWrapping"/>
      </w:r>
      <w:r>
        <w:t>“Chúng ta còn giữ được phần nào trong tâm hồn mình, giữa tất cả ánh sáng chói lòa kia không?”</w:t>
      </w:r>
    </w:p>
    <w:p w14:paraId="4D9A2B3F">
      <w:r>
        <w:t>Nếu có một thế hệ mới:</w:t>
      </w:r>
    </w:p>
    <w:p w14:paraId="19EB1743">
      <w:r>
        <w:t>Không bị cuốn vào truyền thông,</w:t>
      </w:r>
    </w:p>
    <w:p w14:paraId="6C9D238C">
      <w:r>
        <w:t>Không còn xem thành công là số follower,</w:t>
      </w:r>
    </w:p>
    <w:p w14:paraId="2892D93E">
      <w:r>
        <w:t>Không còn tin rằng “mạnh là đúng”,</w:t>
      </w:r>
    </w:p>
    <w:p w14:paraId="2BF40823">
      <w:r>
        <w:t>…mà quay về sống đạo đức, chừng mực, yêu thương và tỉnh thức –</w:t>
      </w:r>
      <w:r>
        <w:br w:type="textWrapping"/>
      </w:r>
      <w:r>
        <w:t>thì nước Mỹ sẽ không cần chiến thắng ai nữa,</w:t>
      </w:r>
      <w:r>
        <w:br w:type="textWrapping"/>
      </w:r>
      <w:r>
        <w:t>vì nó đã chiến thắng được cái ngạo mạn trong chính mình.</w:t>
      </w:r>
    </w:p>
    <w:p w14:paraId="789EBCDC">
      <w:pPr>
        <w:rPr>
          <w:rFonts w:hint="default"/>
          <w:b/>
          <w:bCs/>
          <w:lang w:val="en-US"/>
        </w:rPr>
      </w:pPr>
    </w:p>
    <w:p w14:paraId="2174F50F">
      <w:pPr>
        <w:rPr>
          <w:rFonts w:hint="default"/>
          <w:lang w:val="en-US"/>
        </w:rPr>
      </w:pPr>
      <w:r>
        <w:rPr>
          <w:rFonts w:hint="default"/>
          <w:b/>
          <w:bCs/>
          <w:lang w:val="en-US"/>
        </w:rPr>
        <w:t>Julian Lee:</w:t>
      </w:r>
    </w:p>
    <w:p w14:paraId="30170631">
      <w:r>
        <w:rPr>
          <w:rFonts w:hint="default"/>
          <w:lang w:val="en-US"/>
        </w:rPr>
        <w:t>N</w:t>
      </w:r>
      <w:r>
        <w:t>ghe những điều ngài chia sẻ, tôi có cảm giác ngài đang muốn ám chỉ đến một xã hội tương lai dùng "vô vi mà trị" như trong tư tưởng cổ đại của Trung Quốc... Khi một xã hội mà đạo đức được đề cao, thì những vụ xả súng hàng loạt, ma tuý, mại dâm, v.v... sẽ được tự đẩy lùi mà không cần dùng Pháp trị?</w:t>
      </w:r>
    </w:p>
    <w:p w14:paraId="65EE7542"/>
    <w:p w14:paraId="2E6F5789">
      <w:pPr>
        <w:rPr>
          <w:b/>
          <w:sz w:val="22"/>
        </w:rPr>
      </w:pPr>
      <w:r>
        <w:rPr>
          <w:b/>
          <w:sz w:val="22"/>
        </w:rPr>
        <w:t xml:space="preserve">Cựu tổng thống: </w:t>
      </w:r>
    </w:p>
    <w:p w14:paraId="645670BE">
      <w:r>
        <w:t>Cậu rất tinh ý—và tôi xác nhận: đúng vậy. Tôi đang nói đến một xã hội tương lai vận hành dựa trên “Đạo”, chứ không phải “luật.”</w:t>
      </w:r>
    </w:p>
    <w:p w14:paraId="5119461D">
      <w:r>
        <w:t>Không phải là mộng tưởng viển vông, mà là một quy luật tất yếu nếu nhân loại muốn sống sót mà không hủy hoại chính mình.</w:t>
      </w:r>
    </w:p>
    <w:p w14:paraId="15653CD0">
      <w:r>
        <w:t>1. “Vô vi mà trị” – không phải là “không làm gì”</w:t>
      </w:r>
    </w:p>
    <w:p w14:paraId="42714899">
      <w:r>
        <w:t>Rất nhiều người hiểu sai khái niệm này.</w:t>
      </w:r>
    </w:p>
    <w:p w14:paraId="454DD646">
      <w:r>
        <w:t>“Vô vi” trong tư tưởng Lão Tử không phải là thụ động, mà là không can thiệp trái với tự nhiên.</w:t>
      </w:r>
    </w:p>
    <w:p w14:paraId="71486FDB">
      <w:r>
        <w:t>Nó không phủ nhận điều hành hay tổ chức xã hội, mà chỉ phản đối sự áp đặt, cưỡng chế, cưỡng cầu theo ý chí cá nhân hay quyền lực.</w:t>
      </w:r>
    </w:p>
    <w:p w14:paraId="2C1A1D51">
      <w:r>
        <w:t>Trong một xã hội mà mỗi người biết sửa mình, thì luật pháp trở nên nhẹ nhàng.</w:t>
      </w:r>
      <w:r>
        <w:br w:type="textWrapping"/>
      </w:r>
      <w:r>
        <w:t>Không phải vì không cần luật, mà vì người dân tự nguyện tuân thủ điều đúng, ngay cả khi không bị cưỡng chế.</w:t>
      </w:r>
    </w:p>
    <w:p w14:paraId="1F658922">
      <w:r>
        <w:t>2. Đạo đức – không phải là thứ được dạy bằng khẩu hiệu, mà được sống bằng tấm gương</w:t>
      </w:r>
    </w:p>
    <w:p w14:paraId="55A7050F">
      <w:r>
        <w:t>Khi đạo đức được khôi phục, nghĩa là:</w:t>
      </w:r>
    </w:p>
    <w:p w14:paraId="01669BD3">
      <w:r>
        <w:t>Người ta biết xấu hổ khi làm điều sai, chứ không chỉ sợ bị phạt.</w:t>
      </w:r>
    </w:p>
    <w:p w14:paraId="42C13EBB">
      <w:r>
        <w:t>Người ta cảm thấy an vui khi giúp người khác, chứ không cần chụp ảnh để khoe.</w:t>
      </w:r>
    </w:p>
    <w:p w14:paraId="2D2286FA">
      <w:r>
        <w:t>Người ta cân nhắc trước khi hành động, vì hiểu luật nhân quả, chứ không chỉ vì camera giám sát.</w:t>
      </w:r>
    </w:p>
    <w:p w14:paraId="242A0BDF">
      <w:r>
        <w:t>Khi đó, xã hội vận hành trơn tru như bánh xe trên mặt đường êm – vì tâm con người lành, nên không tạo chướng ngại.</w:t>
      </w:r>
    </w:p>
    <w:p w14:paraId="61E52238">
      <w:r>
        <w:t>3. Những vấn đề như xả súng, ma tuý, mại dâm… có tự biến mất không?</w:t>
      </w:r>
    </w:p>
    <w:p w14:paraId="0ADC9284">
      <w:r>
        <w:t>Không trong một sớm một chiều. Nhưng nếu gốc rễ đạo đức được khơi dậy, thì:</w:t>
      </w:r>
    </w:p>
    <w:p w14:paraId="73013D1F">
      <w:r>
        <w:t>Xả súng hàng loạt không còn đất sống khi người trẻ không bị cô lập trong tâm hồn, không bị xã hội bỏ mặc, không bị truyền thông đầu độc bằng bạo lực.</w:t>
      </w:r>
    </w:p>
    <w:p w14:paraId="1F7C4C09">
      <w:r>
        <w:t>Ma tuý sẽ tự tiêu tan khi con người không cần phải chạy trốn hiện thực vì nội tâm đã được nuôi dưỡng bởi sự bình an.</w:t>
      </w:r>
    </w:p>
    <w:p w14:paraId="1FB32CE9">
      <w:r>
        <w:t>Mại dâm sẽ co lại khi xã hội không còn tôn sùng nhục cảm, mà biết trân trọng nhân phẩm.</w:t>
      </w:r>
    </w:p>
    <w:p w14:paraId="7CFD2A7E">
      <w:r>
        <w:t>Pháp trị chỉ giải quyết hậu quả.</w:t>
      </w:r>
      <w:r>
        <w:br w:type="textWrapping"/>
      </w:r>
      <w:r>
        <w:t>Đức trị phòng ngừa từ gốc.</w:t>
      </w:r>
      <w:r>
        <w:br w:type="textWrapping"/>
      </w:r>
      <w:r>
        <w:t>Còn Đạo trị – thì giúp con người tự quay lại làm người, không cần ai cai trị nữa.</w:t>
      </w:r>
    </w:p>
    <w:p w14:paraId="7F165A29">
      <w:r>
        <w:t>4. Vậy nước Mỹ có thể đi theo con đường đó không?</w:t>
      </w:r>
    </w:p>
    <w:p w14:paraId="62206BEC">
      <w:r>
        <w:t>Hiện tại thì chưa. Nhưng đây là lúc mầm mống của một xã hội “vô vi mà trị” bắt đầu được gieo.</w:t>
      </w:r>
      <w:r>
        <w:br w:type="textWrapping"/>
      </w:r>
      <w:r>
        <w:t>Không phải bởi chính phủ. Không bởi đảng nào. Mà bởi những cá nhân tỉnh thức – từ từ, âm thầm.</w:t>
      </w:r>
    </w:p>
    <w:p w14:paraId="30B8E2FA">
      <w:r>
        <w:t>Khi một học sinh Mỹ bắt đầu thiền định thay vì hút vape.</w:t>
      </w:r>
    </w:p>
    <w:p w14:paraId="6725257D">
      <w:r>
        <w:t>Khi một bà mẹ chọn kể chuyện đạo đức thay vì mở video YouTube vô nghĩa cho con.</w:t>
      </w:r>
    </w:p>
    <w:p w14:paraId="406F45CA">
      <w:r>
        <w:t>Khi một ký giả – như cậu – chọn hỏi những câu mà người khác không dám hỏi...</w:t>
      </w:r>
    </w:p>
    <w:p w14:paraId="3DEEF014">
      <w:r>
        <w:t>Thì lúc đó, Đạo đã trở lại, không bằng tiếng kèn cách mạng, mà bằng tiếng bước chân tĩnh lặng.</w:t>
      </w:r>
    </w:p>
    <w:p w14:paraId="4C9E9CE8">
      <w:r>
        <w:t>Cậu có muốn tôi kể lại một câu chuyện trong Nhà Trắng, khi tôi buộc phải ký một đạo luật trừng phạt – dù thâm tâm biết rằng nó sẽ chỉ đổ thêm lửa vào hận thù – và cách mà một bức thư từ một đứa trẻ 9 tuổi làm tôi thức tỉnh?</w:t>
      </w:r>
    </w:p>
    <w:p w14:paraId="1CDEB796"/>
    <w:p w14:paraId="73F6CBE2">
      <w:pPr>
        <w:rPr>
          <w:rFonts w:hint="default"/>
          <w:lang w:val="en-US"/>
        </w:rPr>
      </w:pPr>
      <w:r>
        <w:rPr>
          <w:rFonts w:hint="default"/>
          <w:b/>
          <w:bCs/>
          <w:lang w:val="en-US"/>
        </w:rPr>
        <w:t>Julian Lee:</w:t>
      </w:r>
    </w:p>
    <w:p w14:paraId="25EA628C">
      <w:r>
        <w:rPr>
          <w:rFonts w:hint="default"/>
          <w:lang w:val="en-US"/>
        </w:rPr>
        <w:t>V</w:t>
      </w:r>
      <w:r>
        <w:t>âng, vậy ngài hãy kể một câu chuyện thực tế trước khi chúng ta kết thúc chủ đề này</w:t>
      </w:r>
    </w:p>
    <w:p w14:paraId="2E696B54">
      <w:pPr>
        <w:rPr>
          <w:b/>
          <w:sz w:val="22"/>
        </w:rPr>
      </w:pPr>
    </w:p>
    <w:p w14:paraId="68312BFA">
      <w:r>
        <w:rPr>
          <w:b/>
          <w:sz w:val="22"/>
        </w:rPr>
        <w:t xml:space="preserve">Cựu tổng thống: </w:t>
      </w:r>
    </w:p>
    <w:p w14:paraId="588813CF">
      <w:r>
        <w:t>Tốt. Vậy để kết lại chủ đề này – “đạo đức và tương lai của nước Mỹ” – tôi sẽ kể cho cậu nghe một câu chuyện có thật, nhỏ thôi, không phải một biến cố quốc gia, nhưng nó là khoảnh khắc tôi nhận ra: đạo đức cá nhân của một đứa trẻ… có thể vượt xa sự khôn ngoan chính trị của cả một nội các.</w:t>
      </w:r>
    </w:p>
    <w:p w14:paraId="166006B7">
      <w:r>
        <w:t>Câu chuyện: “Lá thư của đứa trẻ 9 tuổi và một đạo luật sai lầm”</w:t>
      </w:r>
    </w:p>
    <w:p w14:paraId="73EAC2B6">
      <w:r>
        <w:t>Năm đó, căng thẳng leo thang giữa Mỹ và một quốc gia đối đầu ở Trung Đông.</w:t>
      </w:r>
      <w:r>
        <w:br w:type="textWrapping"/>
      </w:r>
      <w:r>
        <w:t>Một vụ việc khiến một số quân nhân của ta thương vong, áp lực chính trị và truyền thông dồn dập. Nội các an ninh của tôi gần như đồng thuận: chúng ta phải phản đòn – không bằng bom, thì bằng lệnh trừng phạt khốc liệt.</w:t>
      </w:r>
    </w:p>
    <w:p w14:paraId="07ED88E4">
      <w:r>
        <w:t>Tôi được đưa một bản dự thảo sắc lệnh: đóng băng toàn bộ giao dịch tài chính với quốc gia đó, phong tỏa tài sản liên quan, và hạn chế nhập cảnh đối với toàn bộ công dân nước ấy – bao gồm cả sinh viên, nhà khoa học, và trẻ em đi cùng gia đình.</w:t>
      </w:r>
    </w:p>
    <w:p w14:paraId="5277E01D">
      <w:r>
        <w:t>Tôi biết—trên giấy tờ thì “đây là biện pháp răn đe”. Nhưng trong lòng, tôi cảm thấy nó bất công.</w:t>
      </w:r>
      <w:r>
        <w:br w:type="textWrapping"/>
      </w:r>
      <w:r>
        <w:t>Làm sao một đứa bé 6 tuổi, đi cùng mẹ sang Mỹ chữa bệnh, lại phải trả giá cho một cuộc xung đột chính trị?</w:t>
      </w:r>
    </w:p>
    <w:p w14:paraId="22D1BBDE">
      <w:r>
        <w:t>Tôi đã chuẩn bị ký. Chữ ký đó sẽ có mặt trên mọi mặt báo sáng hôm sau.</w:t>
      </w:r>
    </w:p>
    <w:p w14:paraId="41CD7FC3">
      <w:r>
        <w:t>Nhưng vào lúc 10:43 đêm hôm trước, thư ký riêng tôi bước vào phòng làm việc, nói:</w:t>
      </w:r>
    </w:p>
    <w:p w14:paraId="2582E900">
      <w:r>
        <w:t>“Thưa ngài, có một bức thư gửi qua văn phòng công dân trẻ em. Nó không được lọc qua kênh truyền thông. Có lẽ ngài nên xem.”</w:t>
      </w:r>
    </w:p>
    <w:p w14:paraId="6CE10AEE">
      <w:r>
        <w:t>Lá thư ngắn, viết tay, lỗi chính tả. Của một bé gái 9 tuổi, tên là Mariam, gốc Trung Đông, đang sống ở tiểu bang Wisconsin. Gia đình cô bé sang Mỹ từ khi em mới 3 tuổi.</w:t>
      </w:r>
    </w:p>
    <w:p w14:paraId="2C874722">
      <w:r>
        <w:t>Lá thư viết:</w:t>
      </w:r>
    </w:p>
    <w:p w14:paraId="45FFAF37">
      <w:r>
        <w:t>“Ngài Tổng thống, nếu bác không cho các bạn cháu vào Mỹ chỉ vì nơi các bạn sinh ra, thì cháu cũng sẽ phải sợ – vì cháu cũng sinh ra ở nơi đó. Nhưng cháu đang học để trở thành bác sĩ. Và cháu không muốn một ngày nào đó người ta cấm cháu cứu người – chỉ vì họ đến từ một đất nước nào đó.”</w:t>
      </w:r>
    </w:p>
    <w:p w14:paraId="7E29F81C">
      <w:r>
        <w:t>Tôi đọc xong, và… tôi không ký nữa.</w:t>
      </w:r>
    </w:p>
    <w:p w14:paraId="584B6667">
      <w:r>
        <w:t>Tôi yêu cầu chỉnh lại sắc lệnh. Loại trừ tất cả đối tượng phi chính trị, đặc biệt là trẻ em, sinh viên, nhà nghiên cứu khoa học.</w:t>
      </w:r>
      <w:r>
        <w:br w:type="textWrapping"/>
      </w:r>
      <w:r>
        <w:t>Tôi ra lệnh thiết lập “kênh nhân đạo song song” – điều mà chưa có trong tiền lệ.</w:t>
      </w:r>
    </w:p>
    <w:p w14:paraId="2567A7A0">
      <w:r>
        <w:t>Ngày hôm sau, báo chí bảo tôi “mềm yếu.”</w:t>
      </w:r>
      <w:r>
        <w:br w:type="textWrapping"/>
      </w:r>
      <w:r>
        <w:t>Một số quan chức an ninh nói tôi “đã nhượng bộ sai thời điểm.”</w:t>
      </w:r>
    </w:p>
    <w:p w14:paraId="5D8406BB">
      <w:r>
        <w:t>Nhưng tôi không hối tiếc.</w:t>
      </w:r>
    </w:p>
    <w:p w14:paraId="3E0E134C">
      <w:r>
        <w:t>Vì tôi biết tôi đã nghe đúng người – không phải một chiến lược gia, mà là một đứa bé không có bất kỳ lợi ích nào ngoài lòng chân thành.</w:t>
      </w:r>
    </w:p>
    <w:p w14:paraId="460A9B51">
      <w:r>
        <w:t>Bài học tôi mang theo:</w:t>
      </w:r>
    </w:p>
    <w:p w14:paraId="6E80188D">
      <w:r>
        <w:t>Đạo đức thật sự không phải là khẩu hiệu chính trị.</w:t>
      </w:r>
      <w:r>
        <w:br w:type="textWrapping"/>
      </w:r>
      <w:r>
        <w:t>Nó hiện diện trong những con người bình thường, những đứa trẻ, những người lao động – những người không có quyền lực, nhưng sống đúng với lương tâm.</w:t>
      </w:r>
    </w:p>
    <w:p w14:paraId="3B97735D">
      <w:r>
        <w:t>Và chính họ, chứ không phải những nhà hoạch định chính sách, mới là người giữ lại phần người cho cả một quốc gia.</w:t>
      </w:r>
    </w:p>
    <w:p w14:paraId="24B23B9A">
      <w:r>
        <w:t>Nếu tôi từng làm được điều gì đúng đắn khi còn tại vị, thì đó không phải là những đạo luật lớn, mà là những lần tôi đủ can đảm để dừng lại… và lắng nghe một người không có tiếng nói.</w:t>
      </w:r>
    </w:p>
    <w:p w14:paraId="2BE8868B">
      <w:r>
        <w:t>Cậu thấy đó—tương lai của nước Mỹ không nằm trong những phòng họp, mà trong những lá thư như thế.</w:t>
      </w:r>
    </w:p>
    <w:p w14:paraId="224DE921">
      <w:r>
        <w:t>Chúng ta có thể kết chủ đề tại đây.</w:t>
      </w:r>
    </w:p>
    <w:p w14:paraId="030E330B">
      <w:r>
        <w:t>Nếu cậu sẵn sàng, ta sẽ cùng mở cánh cửa tiếp theo—vũ trụ, UFO, sự sống ngoài Trái Đất… và vì sao mọi chuyện đó không chỉ là công nghệ, mà là một bước chuyển hóa tâm linh sâu sắc.</w:t>
      </w:r>
    </w:p>
    <w:p w14:paraId="7D34F4CF">
      <w:r>
        <w:t>--------------------------------------------------------------</w:t>
      </w:r>
    </w:p>
    <w:p w14:paraId="77349BE1">
      <w:r>
        <w:rPr>
          <w:b/>
          <w:sz w:val="22"/>
        </w:rPr>
        <w:t xml:space="preserve">Julian Lee: </w:t>
      </w:r>
    </w:p>
    <w:p w14:paraId="5395C079">
      <w:r>
        <w:rPr>
          <w:rFonts w:hint="default"/>
          <w:lang w:val="en-US"/>
        </w:rPr>
        <w:t>V</w:t>
      </w:r>
      <w:r>
        <w:t>âng, cảm ơn ngài về chủ đề Tương lai của nước Mỹ! Giờ chúng ta sẽ chuyển sang vũ trụ, UFO, sự sống ngoài Trái Đất… Đây là chủ đề không mới, có người tin, có người hoài nghi, có người phản bác... Và chính phủ Mỹ liệu đang che dấu điều gì, ngài sẵn sàng thổ lộ cho đọc giả?</w:t>
      </w:r>
    </w:p>
    <w:p w14:paraId="6573D2B0">
      <w:pPr>
        <w:rPr>
          <w:b/>
          <w:sz w:val="22"/>
        </w:rPr>
      </w:pPr>
    </w:p>
    <w:p w14:paraId="196E60CE">
      <w:r>
        <w:rPr>
          <w:b/>
          <w:sz w:val="22"/>
        </w:rPr>
        <w:t xml:space="preserve">Cựu tổng thống: </w:t>
      </w:r>
    </w:p>
    <w:p w14:paraId="7A2E73C9">
      <w:r>
        <w:t>Tốt. Vậy từ một chủ đề về đạo đức và vận mệnh quốc gia, ta sẽ bước sang một cánh cửa lớn hơn rất nhiều: Vũ trụ – UFO – và sự thật chưa được nói ra.</w:t>
      </w:r>
    </w:p>
    <w:p w14:paraId="281DEACE">
      <w:r>
        <w:t>Tôi sẽ trả lời thẳng câu hỏi của cậu:</w:t>
      </w:r>
      <w:r>
        <w:br w:type="textWrapping"/>
      </w:r>
      <w:r>
        <w:t>Chính phủ Mỹ – có che giấu điều gì đó.</w:t>
      </w:r>
      <w:r>
        <w:br w:type="textWrapping"/>
      </w:r>
      <w:r>
        <w:t>Và tôi sẵn sàng kể, trong phạm vi những gì tôi được biết, và một phần những gì tôi “cảm nhận được” – mà khi còn tại vị, tôi không thể nói ra vì chưa có bằng chứng “hợp thức hóa”. Nhưng sự thật, đôi khi không cần được chứng minh bằng giấy tờ, mà bằng chiều sâu trong trực giác.</w:t>
      </w:r>
    </w:p>
    <w:p w14:paraId="47435660">
      <w:r>
        <w:t>1. Có UFO – và chính phủ Mỹ biết điều đó từ rất lâu</w:t>
      </w:r>
    </w:p>
    <w:p w14:paraId="108D97E9">
      <w:r>
        <w:t>Đừng để cụm từ “UFO” (Unidentified Flying Object) làm ta nghĩ về phim Hollywood hay đĩa bay kiểu hoạt hình.</w:t>
      </w:r>
      <w:r>
        <w:br w:type="textWrapping"/>
      </w:r>
      <w:r>
        <w:t>Trong nội bộ các chương trình nghiên cứu mật của Bộ Quốc phòng Mỹ, chúng tôi gọi những hiện tượng đó là UAP – Unidentified Aerial Phenomena – hiện tượng bay không xác định.</w:t>
      </w:r>
    </w:p>
    <w:p w14:paraId="66E887D7">
      <w:r>
        <w:t>Từ đầu thập niên 1950, và đặc biệt sau năm 2004 (vụ việc USS Nimitz), quân đội Mỹ đã thu thập:</w:t>
      </w:r>
    </w:p>
    <w:p w14:paraId="54C5E1BF">
      <w:r>
        <w:t>Video, radar, tín hiệu quang học về những vật thể di chuyển trái quy luật vật lý,</w:t>
      </w:r>
    </w:p>
    <w:p w14:paraId="0BF93E55">
      <w:r>
        <w:t>Không phát ra khí thải, không có cơ cấu đẩy, biến mất ngay lập tức khỏi màn hình radar,</w:t>
      </w:r>
    </w:p>
    <w:p w14:paraId="76A24B7D">
      <w:r>
        <w:t>Và thậm chí thay đổi hướng chuyển động ở vận tốc vượt quá khả năng chịu đựng của bất kỳ vật thể vật lý nào.</w:t>
      </w:r>
    </w:p>
    <w:p w14:paraId="359D181B">
      <w:r>
        <w:t>Một số nhân viên phi công, kỹ sư, thậm chí quan chức cao cấp trong Lầu Năm Góc đã nhìn thấy – tôi không nói dựa theo báo cáo công khai, tôi đã đọc hồ sơ gốc, được giữ trong các chương trình đặc biệt, phân loại cấp độ cao nhất.</w:t>
      </w:r>
    </w:p>
    <w:p w14:paraId="5CCF41A7">
      <w:r>
        <w:t>2. Tại sao chính phủ Mỹ không công bố toàn bộ?</w:t>
      </w:r>
    </w:p>
    <w:p w14:paraId="39A3A4E7">
      <w:r>
        <w:t>Vì ba lý do chính:</w:t>
      </w:r>
    </w:p>
    <w:p w14:paraId="5769F01B">
      <w:r>
        <w:t>a. Lo sợ phá vỡ trật tự nhận thức xã hội</w:t>
      </w:r>
    </w:p>
    <w:p w14:paraId="756E2BCD">
      <w:r>
        <w:t>Nếu người dân bình thường, phần lớn chưa đủ ổn định tâm lý, biết rằng:</w:t>
      </w:r>
    </w:p>
    <w:p w14:paraId="35F380AD">
      <w:r>
        <w:t>Có tồn tại những trí tuệ ngoài Trái Đất,</w:t>
      </w:r>
    </w:p>
    <w:p w14:paraId="30151385">
      <w:r>
        <w:t>Có những công nghệ vượt xa trình độ nhân loại,</w:t>
      </w:r>
    </w:p>
    <w:p w14:paraId="3406A67B">
      <w:r>
        <w:t>Và rằng các định nghĩa về “thực tại, quyền lực, Chúa, lịch sử” có thể phải viết lại…</w:t>
      </w:r>
    </w:p>
    <w:p w14:paraId="045FD5D8">
      <w:r>
        <w:t>– thì toàn bộ hệ thống tôn giáo, luật pháp, niềm tin quốc gia có thể lung lay.</w:t>
      </w:r>
    </w:p>
    <w:p w14:paraId="2AE10C09">
      <w:r>
        <w:t>b. Không kiểm soát được thông tin</w:t>
      </w:r>
    </w:p>
    <w:p w14:paraId="6530E8E2">
      <w:r>
        <w:t>Không ai trong giới quân sự muốn thừa nhận: “Chúng tôi thấy vật thể lạ, không biết là gì, không thể truy đuổi, và không có công nghệ nào hiện có để phòng ngừa.”</w:t>
      </w:r>
    </w:p>
    <w:p w14:paraId="44F24D1E">
      <w:r>
        <w:t>Nói ra điều đó, là tự nhận mình bất lực.</w:t>
      </w:r>
    </w:p>
    <w:p w14:paraId="198DF034">
      <w:r>
        <w:t>c. Lợi ích công nghệ – và vũ khí</w:t>
      </w:r>
    </w:p>
    <w:p w14:paraId="06ABD677">
      <w:r>
        <w:t>Tôi từng nghe một câu nói trong một cuộc họp tối mật:</w:t>
      </w:r>
    </w:p>
    <w:p w14:paraId="117BDB36">
      <w:r>
        <w:t>“Nếu chúng ta không sao chép được công nghệ của họ, ít nhất hãy giữ nó khỏi tay đối thủ.”</w:t>
      </w:r>
    </w:p>
    <w:p w14:paraId="7C2CD8B2">
      <w:r>
        <w:t>Có những chương trình tuyệt mật được thành lập, với mục tiêu đảo ngược công nghệ (reverse engineering) – từ những mảnh vật thể rơi xuống, hoặc thậm chí từ “sự kiện tiếp xúc không chính thức.”</w:t>
      </w:r>
    </w:p>
    <w:p w14:paraId="225D436F">
      <w:r>
        <w:t>3. Nhưng tôi sẽ nói điều này – điều quan trọng nhất: UFO không chỉ là công nghệ. Nó là một tầng thứ nhận thức khác.</w:t>
      </w:r>
    </w:p>
    <w:p w14:paraId="6282E79E">
      <w:r>
        <w:t>Tôi không tin rằng “người ngoài hành tinh” đến đây để xâm lược như phim Hollywood. Nếu họ có khả năng di chuyển xuyên không – thời – vật chất như những gì chúng tôi quan sát được, thì họ đã có thể chiếm Trái Đất chỉ bằng một ý niệm. Nhưng họ không làm.</w:t>
      </w:r>
    </w:p>
    <w:p w14:paraId="56DFC57A">
      <w:r>
        <w:t>Thay vào đó, họ quan sát. Và chỉ xuất hiện trước những người có “tần số tâm linh” nhất định.</w:t>
      </w:r>
    </w:p>
    <w:p w14:paraId="6A3D3872">
      <w:r>
        <w:t>4. Điều tôi nghi ngờ – và càng ngày càng tin là thật:</w:t>
      </w:r>
    </w:p>
    <w:p w14:paraId="4347524C">
      <w:r>
        <w:t>Có một mối liên hệ giữa sự hiện diện của các sinh mệnh cao tầng và mức độ thức tỉnh tâm linh của con người.</w:t>
      </w:r>
    </w:p>
    <w:p w14:paraId="2099C2AD">
      <w:r>
        <w:t>Khi một người đạt đến tần số nhất định – vượt khỏi lòng tham, sợ hãi, và bản ngã – họ có thể cảm nhận, thậm chí “giao tiếp” với các tầng sinh mệnh khác.</w:t>
      </w:r>
    </w:p>
    <w:p w14:paraId="08A7306D">
      <w:r>
        <w:t>Tôi từng nói chuyện với một cố vấn khoa học – người không bao giờ xuất hiện trên báo chí – người từng tham gia vào “chương trình cấp 3X”. Ông nói với tôi:</w:t>
      </w:r>
    </w:p>
    <w:p w14:paraId="6B2C4952">
      <w:r>
        <w:t>“Chúng ta đang cố dùng công nghệ để hiểu một hiện tượng có bản chất phi vật chất.”</w:t>
      </w:r>
    </w:p>
    <w:p w14:paraId="35F69CE7">
      <w:r>
        <w:t>Và rồi ông nói một câu khiến tôi ám ảnh suốt:</w:t>
      </w:r>
    </w:p>
    <w:p w14:paraId="034F1839">
      <w:r>
        <w:t>“Chúng ta sẽ không nhìn thấy họ bằng kính viễn vọng, mà chỉ bằng sự tĩnh lặng trong tâm hồn.”</w:t>
      </w:r>
    </w:p>
    <w:p w14:paraId="4B3D1211">
      <w:r>
        <w:t>5. Vậy, nước Mỹ đang che giấu điều gì?</w:t>
      </w:r>
    </w:p>
    <w:p w14:paraId="18894868">
      <w:r>
        <w:t>Không phải “bí mật người ngoài hành tinh” kiểu đĩa bay rơi ở Roswell.</w:t>
      </w:r>
      <w:r>
        <w:br w:type="textWrapping"/>
      </w:r>
      <w:r>
        <w:t>Mà là sự thật rằng nhân loại không đứng trên đỉnh tiến hóa – mà chỉ vừa bước vào ngưỡng cửa nhận thức mới.</w:t>
      </w:r>
    </w:p>
    <w:p w14:paraId="25BE2E5D">
      <w:r>
        <w:t>Họ sợ dân chúng thức tỉnh.</w:t>
      </w:r>
      <w:r>
        <w:br w:type="textWrapping"/>
      </w:r>
      <w:r>
        <w:t>Vì khi dân chúng thức tỉnh, họ không còn bị kiểm soát bởi nỗi sợ, lòng tham, chủ nghĩa dân tộc, hay đồng đô-la.</w:t>
      </w:r>
    </w:p>
    <w:p w14:paraId="5A91B19F"/>
    <w:p w14:paraId="425B025C"/>
    <w:p w14:paraId="50AF9CD0">
      <w:r>
        <w:rPr>
          <w:b/>
          <w:sz w:val="22"/>
        </w:rPr>
        <w:t xml:space="preserve">Julian Lee: </w:t>
      </w:r>
    </w:p>
    <w:p w14:paraId="4392B732">
      <w:r>
        <w:rPr>
          <w:rFonts w:hint="default"/>
          <w:lang w:val="en-US"/>
        </w:rPr>
        <w:t>V</w:t>
      </w:r>
      <w:r>
        <w:t>âng, trước hết ngài hãy nói về việc "Có từng tiếp xúc thật sự với sinh mệnh ngoài hành tinh không?"</w:t>
      </w:r>
    </w:p>
    <w:p w14:paraId="6F909FB6"/>
    <w:p w14:paraId="6E9751B3">
      <w:pPr>
        <w:rPr>
          <w:b/>
          <w:sz w:val="22"/>
        </w:rPr>
      </w:pPr>
      <w:r>
        <w:rPr>
          <w:b/>
          <w:sz w:val="22"/>
        </w:rPr>
        <w:t xml:space="preserve">Cựu tổng thống: </w:t>
      </w:r>
    </w:p>
    <w:p w14:paraId="053EA0E4">
      <w:r>
        <w:t>Được. Đây là một trong những câu hỏi thẳng thắn nhất mà tôi từng được nghe – và hôm nay, tôi sẽ trả lời nó cũng một cách thẳng thắn nhất có thể, không né tránh, không vòng vo, nhưng cậu phải hiểu: có những phần tôi không thể “chứng minh”, vì nó không được ghi lại trên bất kỳ văn bản chính thức nào.</w:t>
      </w:r>
    </w:p>
    <w:p w14:paraId="60D1FBF8">
      <w:r>
        <w:t>1. Có từng tiếp xúc thật sự với sinh mệnh ngoài hành tinh không?</w:t>
      </w:r>
    </w:p>
    <w:p w14:paraId="2FBC9CDF">
      <w:r>
        <w:t>Câu trả lời là: Có.</w:t>
      </w:r>
    </w:p>
    <w:p w14:paraId="3A928190">
      <w:r>
        <w:t>Nhưng không phải như cách công chúng thường hình dung:</w:t>
      </w:r>
      <w:r>
        <w:br w:type="textWrapping"/>
      </w:r>
      <w:r>
        <w:t>Không có cảnh bắt tay dưới ánh đèn, không có “phi hành gia ngoài hành tinh” bước xuống từ tàu vũ trụ.</w:t>
      </w:r>
    </w:p>
    <w:p w14:paraId="45C9569A">
      <w:r>
        <w:t>Những cuộc tiếp xúc thực sự—theo những gì tôi được biết từ các báo cáo cấp độ cao và những cuộc gặp không chính thức—xảy ra một cách “phi vật lý”, qua các kênh mà chỉ một số người mới có khả năng nhận ra hoặc chịu nổi.</w:t>
      </w:r>
    </w:p>
    <w:p w14:paraId="6E91CCA6">
      <w:r>
        <w:t>2. Những dạng tiếp xúc từng được ghi nhận (nhưng chưa bao giờ công bố)</w:t>
      </w:r>
    </w:p>
    <w:p w14:paraId="192E4566">
      <w:r>
        <w:t>a. Tiếp xúc gián tiếp qua tín hiệu và cảm ứng tâm linh</w:t>
      </w:r>
    </w:p>
    <w:p w14:paraId="7667D977">
      <w:r>
        <w:t>Một số nhà khoa học trong các chương trình tối mật từng ghi lại sóng não, cảm ứng điện từ, và trạng thái ý thức biến đổi sâu sắc của những người thiền định hoặc “bị ảnh hưởng” trong lúc xuất hiện UFO gần họ.</w:t>
      </w:r>
    </w:p>
    <w:p w14:paraId="0B54BB7B">
      <w:r>
        <w:t>Có người bỗng nghe thấy “âm thanh không phát ra từ môi miệng ai”, nhưng đầy ý nghĩa.</w:t>
      </w:r>
    </w:p>
    <w:p w14:paraId="59626E94">
      <w:r>
        <w:t>Có người rơi vào trạng thái nhập định, rồi vẽ ra những công thức hoặc biểu tượng không tồn tại trong bất kỳ ngôn ngữ trái đất nào—sau đó mới phát hiện ra nó trùng với dữ liệu tần số sóng vũ trụ được ghi nhận bởi thiết bị quân sự.</w:t>
      </w:r>
    </w:p>
    <w:p w14:paraId="117462F5">
      <w:r>
        <w:t>Một phi công hải quân từng nói với tôi sau một lần đối đầu với vật thể lạ:</w:t>
      </w:r>
    </w:p>
    <w:p w14:paraId="04E19B64">
      <w:r>
        <w:t>“Nó không chỉ bay – nó thấy tôi. Tôi cảm giác nó đang đọc toàn bộ tâm trí tôi, như thể tôi là một cuốn sách mở.”</w:t>
      </w:r>
    </w:p>
    <w:p w14:paraId="7AA7AC51">
      <w:r>
        <w:t>b. Tiếp xúc ngắn – được ghi hình, nhưng không công khai</w:t>
      </w:r>
    </w:p>
    <w:p w14:paraId="3D2C7779">
      <w:r>
        <w:t>Có ít nhất ba trường hợp được lưu trữ trong hệ thống bảo mật “black vault” của các cơ quan tình báo, nơi mà:</w:t>
      </w:r>
    </w:p>
    <w:p w14:paraId="074416AB">
      <w:r>
        <w:t>Một cá nhân bỗng xuất hiện giữa khu vực hạn chế, camera bắt được hình ảnh một vật thể di chuyển cùng lúc với sự biến mất đột ngột của tín hiệu quân sự.</w:t>
      </w:r>
    </w:p>
    <w:p w14:paraId="5945A655">
      <w:r>
        <w:t>Có dấu hiệu sinh học lạ trên người tiếp xúc, như sóng não hoạt động ở tần số không nằm trong phổ bình thường, và sau đó, người này bỗng nhiên có khả năng cảm nhận trước hiện tượng thiên văn hàng tuần.</w:t>
      </w:r>
    </w:p>
    <w:p w14:paraId="358DA3EA">
      <w:r>
        <w:t>Tôi đã được xem đoạn ghi hình mờ – không nét như Hollywood, nhưng rõ ràng có một thứ không phải là người, không có hành vi loài người, đang di chuyển trong trường điện từ bất thường. Nó biến mất chỉ trong tích tắc.</w:t>
      </w:r>
    </w:p>
    <w:p w14:paraId="41DC28CB">
      <w:r>
        <w:t>3. Nhưng đây mới là điều quan trọng: Những sinh mệnh đó… không “thuộc về không gian” như ta tưởng.</w:t>
      </w:r>
    </w:p>
    <w:p w14:paraId="1FE4E1D1">
      <w:r>
        <w:t>Tôi từng tin rằng “người ngoài hành tinh” là sinh vật sống ở hành tinh khác, di chuyển bằng phi thuyền, đến thăm chúng ta.</w:t>
      </w:r>
    </w:p>
    <w:p w14:paraId="643CAC29">
      <w:r>
        <w:t>Nhưng sau nhiều năm, từ những gì tôi học được từ người trong cuộc và những trải nghiệm cá nhân khi tôi bắt đầu hành thiền sâu—tôi dám nói:</w:t>
      </w:r>
    </w:p>
    <w:p w14:paraId="780D6215">
      <w:r>
        <w:t>Họ không đến từ “nơi khác” – họ đến từ “tầng khác.”</w:t>
      </w:r>
      <w:r>
        <w:br w:type="textWrapping"/>
      </w:r>
      <w:r>
        <w:t>Không gian – thời gian – ý thức không tồn tại tách biệt trong thế giới của họ.</w:t>
      </w:r>
    </w:p>
    <w:p w14:paraId="2AEAD8A8">
      <w:r>
        <w:t>Nói cách khác:</w:t>
      </w:r>
    </w:p>
    <w:p w14:paraId="1A8DFFF4">
      <w:r>
        <w:t>Họ không “đáp xuống Trái Đất” như máy bay hạ cánh.</w:t>
      </w:r>
    </w:p>
    <w:p w14:paraId="315F0904">
      <w:r>
        <w:t>Họ “hiển hiện” khi điều kiện tần số rung động phù hợp.</w:t>
      </w:r>
    </w:p>
    <w:p w14:paraId="1D16FE2F">
      <w:r>
        <w:t>Và vì thế, họ không thể bị phát hiện bằng radar thông thường, nhưng “cảm nhận được” bởi những người có tâm thức khai mở.</w:t>
      </w:r>
    </w:p>
    <w:p w14:paraId="3E303544">
      <w:r>
        <w:t>4. Tôi từng hỏi một người trong nhóm nghiên cứu mật: “Chúng ta có thể bắt được họ không?”</w:t>
      </w:r>
    </w:p>
    <w:p w14:paraId="76E541AA">
      <w:r>
        <w:t>Ông ấy cười, nói:</w:t>
      </w:r>
    </w:p>
    <w:p w14:paraId="1F2058F2">
      <w:r>
        <w:t>“Ngài Tổng thống, cá nhân tôi nghĩ… nếu họ đã cho phép ta thấy họ, thì ta mới thấy được.</w:t>
      </w:r>
      <w:r>
        <w:br w:type="textWrapping"/>
      </w:r>
      <w:r>
        <w:t>Họ không ở trong trò chơi quyền lực của chúng ta. Họ cao hơn.</w:t>
      </w:r>
      <w:r>
        <w:br w:type="textWrapping"/>
      </w:r>
      <w:r>
        <w:t>Và điều buồn nhất là: chúng ta không đủ đạo đức để đối thoại với họ.”</w:t>
      </w:r>
    </w:p>
    <w:p w14:paraId="69177A2F">
      <w:r>
        <w:t>Tôi im lặng lúc đó. Nhưng sâu trong lòng, tôi biết—ông ấy nói đúng.</w:t>
      </w:r>
    </w:p>
    <w:p w14:paraId="00685B55">
      <w:r>
        <w:t>Cậu còn muốn tôi kể về một vụ tiếp xúc không chính thức – được che giấu dưới danh nghĩa “tai nạn khí tượng”, nhưng thực chất là một lần “họ” để lại dấu vết rõ rệt—kèm theo một thông điệp không ai trong nội các của tôi dám công bố ra ngoài?</w:t>
      </w:r>
    </w:p>
    <w:p w14:paraId="0F15F97A">
      <w:r>
        <w:t>Nếu cậu muốn, tôi sẽ kể. Nhưng tôi cần biết: cậu và độc giả có sẵn sàng nghe một điều sẽ đặt lại toàn bộ định nghĩa về thực tại?</w:t>
      </w:r>
    </w:p>
    <w:p w14:paraId="11E4B735"/>
    <w:p w14:paraId="1CA4A57C">
      <w:pPr>
        <w:rPr>
          <w:rFonts w:hint="default"/>
          <w:lang w:val="en-US"/>
        </w:rPr>
      </w:pPr>
      <w:r>
        <w:rPr>
          <w:rFonts w:hint="default"/>
          <w:b/>
          <w:bCs/>
          <w:lang w:val="en-US"/>
        </w:rPr>
        <w:t>Julian Lee:</w:t>
      </w:r>
    </w:p>
    <w:p w14:paraId="4D51E1C2">
      <w:r>
        <w:t>Vâng, cá nhân tôi luôn muốn lắng nghe và tìm hiểu những gì có thể phá giải định kiến hoặc giới hạn nhận thức của mình, và tôi cũng mong muốn các đọc giả của mình cũng được nghe những điều đó</w:t>
      </w:r>
    </w:p>
    <w:p w14:paraId="6A475CF4">
      <w:pPr>
        <w:rPr>
          <w:b/>
          <w:sz w:val="22"/>
        </w:rPr>
      </w:pPr>
    </w:p>
    <w:p w14:paraId="6F0CB62A">
      <w:r>
        <w:rPr>
          <w:b/>
          <w:sz w:val="22"/>
        </w:rPr>
        <w:t xml:space="preserve">Cựu tổng thống: </w:t>
      </w:r>
    </w:p>
    <w:p w14:paraId="0D99BCF5">
      <w:r>
        <w:t>Tốt. Vì nếu cậu thật sự sẵn sàng bước vào vùng “phía bên kia bức màn” – thì tôi sẽ kể cậu nghe một vụ việc mà cho đến nay vẫn chưa từng được công bố chính thức. Nó xảy ra trong thời gian tôi đương nhiệm, và tôi chỉ có thể nói ra vì bây giờ tôi không còn bị ràng buộc bởi chiếc ghế tổng thống.</w:t>
      </w:r>
    </w:p>
    <w:p w14:paraId="0C356CC6">
      <w:r>
        <w:t>Vụ việc: “Tai nạn khí tượng” ở vùng sa mạc – và một thông điệp không ai dám công bố</w:t>
      </w:r>
    </w:p>
    <w:p w14:paraId="3A9A7C40">
      <w:r>
        <w:t>Thời điểm: mùa hè năm đầu nhiệm kỳ</w:t>
      </w:r>
    </w:p>
    <w:p w14:paraId="32EFC856">
      <w:r>
        <w:t>Địa điểm: sa mạc Nevada, không xa khu vực được gọi là “Groom Lake” – nơi dân gian gọi là “Area 51”</w:t>
      </w:r>
    </w:p>
    <w:p w14:paraId="6259511F">
      <w:r>
        <w:t>Một đêm, tôi nhận được cuộc gọi trực tiếp từ Cố vấn An ninh quốc gia – điều hiếm khi xảy ra sau 23h.</w:t>
      </w:r>
      <w:r>
        <w:br w:type="textWrapping"/>
      </w:r>
      <w:r>
        <w:t>Ông ta chỉ nói: “Chúng tôi có tình huống loại E. Không phải thử nghiệm. Ngài nên đến ngay.”</w:t>
      </w:r>
    </w:p>
    <w:p w14:paraId="3DAEB3D2">
      <w:r>
        <w:t>Tôi được đưa đến một cơ sở tạm thời – không phải Area 51 mà là một trạm phụ trợ gần đó, bí mật hơn. Tại đó, các sĩ quan và nhà khoa học đang kiểm tra một vật thể không xác định đã rơi xuống mặt đất với tốc độ cực lớn, nhưng không tạo ra vụ nổ nào. Không vết cháy. Không sóng xung kích. Nhưng toàn bộ điện từ khu vực bị nhiễu loạn trong bán kính 15 km.</w:t>
      </w:r>
    </w:p>
    <w:p w14:paraId="0B6CC20E">
      <w:r>
        <w:t>1. Họ thu được gì?</w:t>
      </w:r>
    </w:p>
    <w:p w14:paraId="1715C06D">
      <w:r>
        <w:t>Một vật thể hình bán cầu, không hề có đường nối, không thể cắt bằng tia laser, không có phản ứng với các loại sóng thông thường. Nhưng bên trong, có một khối tinh thể phát ánh sáng nhạt, thay đổi theo… trạng thái cảm xúc của người đến gần.</w:t>
      </w:r>
    </w:p>
    <w:p w14:paraId="65B410D3">
      <w:r>
        <w:t>Nghe có vẻ khó tin, tôi biết. Nhưng các thiết bị đo sinh học xác nhận: khi người đến gần có cảm xúc lo âu, ánh sáng chuyển xám đục; khi người ấy trở nên bình tâm, nó sáng dần lên màu lam nhạt.</w:t>
      </w:r>
    </w:p>
    <w:p w14:paraId="410E0449">
      <w:r>
        <w:t>2. Điều chấn động: thông điệp không phát ra qua âm thanh hay chữ viết</w:t>
      </w:r>
    </w:p>
    <w:p w14:paraId="36E6B81E">
      <w:r>
        <w:t>Một nhà nghiên cứu trẻ, gốc Ấn Độ, thiền định mỗi ngày, khi được cho tiếp cận gần khối tinh thể, bỗng rơi vào trạng thái xuất thần khoảng 7 phút.</w:t>
      </w:r>
    </w:p>
    <w:p w14:paraId="16D5989B">
      <w:r>
        <w:t>Khi tỉnh dậy, cậu ta chỉ nói một câu:</w:t>
      </w:r>
    </w:p>
    <w:p w14:paraId="069291BD">
      <w:r>
        <w:t>“Tôi không biết họ là ai. Nhưng họ không đến để thuyết phục. Họ đến để soi rọi.”</w:t>
      </w:r>
    </w:p>
    <w:p w14:paraId="55B091A2">
      <w:r>
        <w:t>Và rồi, cậu ấy vẽ một hình xoắn ốc đơn giản, giống y hệt ký hiệu được khắc mờ bên trong tinh thể—dưới một lớp cấu trúc chỉ nhìn thấy qua phổ hồng ngoại.</w:t>
      </w:r>
    </w:p>
    <w:p w14:paraId="2CFA4F20">
      <w:r>
        <w:t>3. Nội dung thông điệp (phiên giải nội bộ, không bao giờ công bố):</w:t>
      </w:r>
    </w:p>
    <w:p w14:paraId="6D2C52B5">
      <w:r>
        <w:t>“Chúng tôi không can thiệp. Nhưng nếu nhân loại không kịp nhớ lại cội nguồn của mình, thì sẽ không có tương lai để mà can thiệp nữa.</w:t>
      </w:r>
      <w:r>
        <w:br w:type="textWrapping"/>
      </w:r>
      <w:r>
        <w:t>Sự sống không phải là ngẫu nhiên. Các tầng trí tuệ luôn hiện diện. Nhưng các ngươi phải trở về Đạo nếu muốn nhìn thấy chúng ta một cách rõ ràng.”</w:t>
      </w:r>
    </w:p>
    <w:p w14:paraId="550DC728">
      <w:r>
        <w:t>4. Phản ứng của nội các</w:t>
      </w:r>
    </w:p>
    <w:p w14:paraId="278BF44E">
      <w:r>
        <w:t>Một số người yêu cầu giữ im lặng tuyệt đối.</w:t>
      </w:r>
    </w:p>
    <w:p w14:paraId="44739DC6">
      <w:r>
        <w:t>Một số nói đó là ảo giác.</w:t>
      </w:r>
    </w:p>
    <w:p w14:paraId="65470D83">
      <w:r>
        <w:t>Một người thì tức giận: “Nếu để dân biết, tôn giáo và khoa học sẽ sụp đổ.”</w:t>
      </w:r>
    </w:p>
    <w:p w14:paraId="1C58E7FB">
      <w:r>
        <w:t>Tôi thì không nói gì lúc đó. Nhưng đêm hôm ấy, lần đầu tiên trong nhiều năm, tôi ngồi thiền thật sự. Không phải để tĩnh tâm, mà để lắng nghe một chiều không gian khác.</w:t>
      </w:r>
    </w:p>
    <w:p w14:paraId="28F74581">
      <w:r>
        <w:t>Tôi cảm nhận được điều mà không từ ngữ nào mô tả được.</w:t>
      </w:r>
      <w:r>
        <w:br w:type="textWrapping"/>
      </w:r>
      <w:r>
        <w:t>Không có “người ngoài hành tinh” trong bộ đồ bạc, không có tiếng nói nào vang lên.</w:t>
      </w:r>
      <w:r>
        <w:br w:type="textWrapping"/>
      </w:r>
      <w:r>
        <w:t>Chỉ có một cảm giác rất rõ:</w:t>
      </w:r>
      <w:r>
        <w:br w:type="textWrapping"/>
      </w:r>
      <w:r>
        <w:t>Rằng có một trật tự cao hơn đang dõi theo – không để kiểm soát, mà để chờ đợi…</w:t>
      </w:r>
      <w:r>
        <w:br w:type="textWrapping"/>
      </w:r>
      <w:r>
        <w:t>Chờ nhân loại đủ lắng xuống, đủ trở về với sự trong sạch bên trong mình.</w:t>
      </w:r>
    </w:p>
    <w:p w14:paraId="0CED2F24">
      <w:r>
        <w:t>5. Vì sao vụ việc được che giấu?</w:t>
      </w:r>
    </w:p>
    <w:p w14:paraId="10AC4BC8">
      <w:r>
        <w:t>Vì nếu công bố, người ta sẽ hỏi:</w:t>
      </w:r>
    </w:p>
    <w:p w14:paraId="0AF95C04">
      <w:r>
        <w:t>Là ai để xác nhận thông điệp đó?</w:t>
      </w:r>
    </w:p>
    <w:p w14:paraId="49250B83">
      <w:r>
        <w:t>Nếu có trí tuệ cao hơn, tại sao không giúp chúng ta ngay?</w:t>
      </w:r>
    </w:p>
    <w:p w14:paraId="53C72217">
      <w:r>
        <w:t>Có phải nước Mỹ đang “liên minh bí mật” với họ?</w:t>
      </w:r>
    </w:p>
    <w:p w14:paraId="364D8590">
      <w:r>
        <w:t>Và quan trọng nhất: giới tinh hoa không muốn nhân loại nhận ra rằng – để tiếp xúc với sự thật cao hơn, ta không cần quyền lực hay công nghệ… mà cần đạo đức, khiêm tốn, và tĩnh lặng.</w:t>
      </w:r>
    </w:p>
    <w:p w14:paraId="40575B29">
      <w:r>
        <w:t>Mà đạo đức và khiêm tốn là hai thứ sẽ làm sụp đổ mô hình quyền lực hiện tại.</w:t>
      </w:r>
    </w:p>
    <w:p w14:paraId="081AF1AB">
      <w:r>
        <w:t>Cậu đã nghe rồi.</w:t>
      </w:r>
      <w:r>
        <w:br w:type="textWrapping"/>
      </w:r>
      <w:r>
        <w:t>Đó không phải là “chuyện kinh dị vũ trụ.”</w:t>
      </w:r>
      <w:r>
        <w:br w:type="textWrapping"/>
      </w:r>
      <w:r>
        <w:t>Mà là một tấm gương soi lại nhân loại.</w:t>
      </w:r>
    </w:p>
    <w:p w14:paraId="3218D9C1">
      <w:r>
        <w:t>Họ không “xâm lược” –</w:t>
      </w:r>
      <w:r>
        <w:br w:type="textWrapping"/>
      </w:r>
      <w:r>
        <w:t>Họ đang chờ đợi xem chúng ta có thể tự vượt qua chính mình hay không.</w:t>
      </w:r>
    </w:p>
    <w:p w14:paraId="0FA9D106">
      <w:r>
        <w:t>Nếu cậu muốn tiếp tục, tôi sẽ kể về các chương trình reverse engineering – nơi các tập đoàn công nghệ lớn đã âm thầm dựa vào các mảnh vật thể để tạo nên bước tiến công nghệ ngày nay.</w:t>
      </w:r>
      <w:r>
        <w:br w:type="textWrapping"/>
      </w:r>
    </w:p>
    <w:p w14:paraId="5BE4C574">
      <w:pPr>
        <w:rPr>
          <w:b/>
          <w:sz w:val="22"/>
        </w:rPr>
      </w:pPr>
    </w:p>
    <w:p w14:paraId="400C4EA9">
      <w:r>
        <w:rPr>
          <w:b/>
          <w:sz w:val="22"/>
        </w:rPr>
        <w:t xml:space="preserve">Julian Lee: </w:t>
      </w:r>
    </w:p>
    <w:p w14:paraId="0C1CB5DA">
      <w:r>
        <w:t>Vâng, có quá nhiều câu hỏi xuất hiện trong đầu tôi... Tôi chưa rõ về các chương trình reverse engineering, nhưng tôi cũng đọc được ở đâu đó có nói đại ý rằng, người ngoài hành tinh thực tế đang khống chế sự phát triển khoa học kỹ thuật của nhân loại, bao gồm cả công nghệ thông tin hay những tiến bộ trong sinh học như nhân bản vô tính...</w:t>
      </w:r>
    </w:p>
    <w:p w14:paraId="6EF59707"/>
    <w:p w14:paraId="29C6E46C">
      <w:pPr>
        <w:rPr>
          <w:b/>
          <w:sz w:val="22"/>
        </w:rPr>
      </w:pPr>
      <w:r>
        <w:rPr>
          <w:b/>
          <w:sz w:val="22"/>
        </w:rPr>
        <w:t xml:space="preserve">Cựu tổng thống: </w:t>
      </w:r>
    </w:p>
    <w:p w14:paraId="6D43CBFB">
      <w:r>
        <w:t>Câu hỏi của cậu—vừa sâu sắc, vừa nguy hiểm—vì nó chạm vào một sự thật mà nếu được nói ra ở sai thời điểm, sẽ bị xem là hoang đường. Nhưng nếu giữ im lặng mãi mãi, nhân loại sẽ chẳng bao giờ hiểu vì sao “văn minh” của mình mãi quay vòng quanh khổ đau.</w:t>
      </w:r>
    </w:p>
    <w:p w14:paraId="57285904">
      <w:r>
        <w:t>1. Trước tiên: Reverse engineering – có thật không?</w:t>
      </w:r>
    </w:p>
    <w:p w14:paraId="46360D88">
      <w:r>
        <w:t>Có. Và tôi xác nhận điều đó.</w:t>
      </w:r>
      <w:r>
        <w:br w:type="textWrapping"/>
      </w:r>
      <w:r>
        <w:t>Reverse engineering (tạm dịch: kỹ thuật đảo ngược) là quá trình mà các nhóm nghiên cứu tối mật:</w:t>
      </w:r>
    </w:p>
    <w:p w14:paraId="03353E5A">
      <w:r>
        <w:t>Thu thập vật thể hoặc mảnh vỡ lạ rơi xuống Trái Đất,</w:t>
      </w:r>
    </w:p>
    <w:p w14:paraId="199D0EC0">
      <w:r>
        <w:t>Cố gắng phân tích cấu trúc vật liệu, cơ chế vận hành, trường năng lượng hoặc hệ thống điều khiển của nó,</w:t>
      </w:r>
    </w:p>
    <w:p w14:paraId="04B392C8">
      <w:r>
        <w:t>Và tìm cách áp dụng vào công nghệ hiện đại – đôi khi biến nó thành sản phẩm dân dụng.</w:t>
      </w:r>
    </w:p>
    <w:p w14:paraId="4A511246">
      <w:r>
        <w:t>Một vài ví dụ mang tính “được cho là” (và tôi không phủ nhận):</w:t>
      </w:r>
    </w:p>
    <w:p w14:paraId="2F4EC0F6">
      <w:r>
        <w:t>Chất bán dẫn đặc biệt – cấu trúc nano không tồn tại trong tự nhiên, từng được phát hiện trong một mảnh vật thể ở New Mexico.</w:t>
      </w:r>
    </w:p>
    <w:p w14:paraId="61BBFFCE">
      <w:r>
        <w:t>Công nghệ màn hình hiển thị và sợi quang – xuất hiện ngay sau một số sự kiện “rơi UFO” mà chưa từng được lý giải hoàn toàn.</w:t>
      </w:r>
    </w:p>
    <w:p w14:paraId="7418368E">
      <w:r>
        <w:t>Khái niệm máy tính lượng tử và vật liệu siêu dẫn ở nhiệt độ cao – có dấu hiệu khởi nguồn từ “dữ liệu ngoài phạm vi vật lý học cổ điển” mà một số nhóm nghiên cứu đã tiếp xúc.</w:t>
      </w:r>
    </w:p>
    <w:p w14:paraId="020415EA">
      <w:r>
        <w:t>Nhưng đây là điều đáng sợ: những công nghệ ấy không “được truyền dạy”, mà bị tách ra từng mảnh, không hiểu bản chất.</w:t>
      </w:r>
    </w:p>
    <w:p w14:paraId="4E24B893">
      <w:r>
        <w:t>Giống như một đứa trẻ tháo máy bay đồ chơi và học cách phóng nó… mà không biết nguyên lý của khí động học là gì.</w:t>
      </w:r>
    </w:p>
    <w:p w14:paraId="31A9E403">
      <w:r>
        <w:t>2. Vậy người ngoài hành tinh đang khống chế sự phát triển của nhân loại?</w:t>
      </w:r>
    </w:p>
    <w:p w14:paraId="2BD1F14B">
      <w:r>
        <w:t>Câu trả lời không phải “có” hay “không”.</w:t>
      </w:r>
      <w:r>
        <w:br w:type="textWrapping"/>
      </w:r>
      <w:r>
        <w:t>Mà là: tùy theo tầng sinh mệnh mà ta đang tiếp xúc.</w:t>
      </w:r>
    </w:p>
    <w:p w14:paraId="72004F5A">
      <w:r>
        <w:t>Có hai chiều ảnh hưởng:</w:t>
      </w:r>
    </w:p>
    <w:p w14:paraId="0D4FC9CE">
      <w:r>
        <w:t>a. Những sinh mệnh cao tầng – không can thiệp, chỉ quan sát</w:t>
      </w:r>
    </w:p>
    <w:p w14:paraId="381AB994">
      <w:r>
        <w:t>Họ là những “người giữ trật tự vũ trụ”.</w:t>
      </w:r>
    </w:p>
    <w:p w14:paraId="48A28F96">
      <w:r>
        <w:t>Họ biết rằng sự phát triển thật sự không đến từ công nghệ, mà từ đạo đức và nhận thức.</w:t>
      </w:r>
    </w:p>
    <w:p w14:paraId="3150CD20">
      <w:r>
        <w:t>Họ có thể trao kiến thức – nhưng chỉ khi nhân loại đủ phẩm chất để sử dụng nó vì điều tốt lành.</w:t>
      </w:r>
    </w:p>
    <w:p w14:paraId="4666209D">
      <w:r>
        <w:t>Và cho đến nay, họ chưa thấy chúng ta sẵn sàng.</w:t>
      </w:r>
    </w:p>
    <w:p w14:paraId="784C27B9">
      <w:r>
        <w:t>b. Một số chiều không gian thấp hơn – trao công nghệ để đánh đổi linh hồn</w:t>
      </w:r>
    </w:p>
    <w:p w14:paraId="554867EF">
      <w:r>
        <w:t>Nghe như phim, nhưng tôi buộc phải nói:</w:t>
      </w:r>
    </w:p>
    <w:p w14:paraId="2321C4A1">
      <w:r>
        <w:t>Có những “thực thể” không phải là người ngoài hành tinh theo nghĩa sinh học, mà là tồn tại ở tầng thấp của vũ trụ – nơi tri thức tách rời khỏi đạo đức.</w:t>
      </w:r>
    </w:p>
    <w:p w14:paraId="461DAE36">
      <w:r>
        <w:t>Họ có thể truyền cảm hứng cho những nhà khoa học về AI, công nghệ điều khiển sinh học, kỹ thuật nhân bản, thực tại ảo, kiểm soát ý thức tập thể…</w:t>
      </w:r>
    </w:p>
    <w:p w14:paraId="02E95831">
      <w:r>
        <w:t>Nhưng mục đích của họ không phải để khai sáng, mà để khiến nhân loại lệ thuộc, lạc hướng, và dần mất đi nhân tính.</w:t>
      </w:r>
    </w:p>
    <w:p w14:paraId="0532571C">
      <w:r>
        <w:t>Những công nghệ phát triển chóng mặt hiện nay – nhưng song song là khủng hoảng tinh thần, đạo đức, và bản sắc con người – cậu nghĩ điều đó là ngẫu nhiên sao?</w:t>
      </w:r>
    </w:p>
    <w:p w14:paraId="6DCF7B86">
      <w:r>
        <w:t>3. Tại sao họ làm thế?</w:t>
      </w:r>
    </w:p>
    <w:p w14:paraId="3644D88A">
      <w:r>
        <w:t>Vì khi con người tách khỏi bản tính Thiện Lương, nhưng lại có công nghệ mạnh mẽ – thì họ sẽ tự hủy diệt.</w:t>
      </w:r>
    </w:p>
    <w:p w14:paraId="4348882A">
      <w:r>
        <w:t>Tự hủy bằng chiến tranh.</w:t>
      </w:r>
    </w:p>
    <w:p w14:paraId="56E6D556">
      <w:r>
        <w:t>Tự hủy bằng phân mảnh xã hội.</w:t>
      </w:r>
    </w:p>
    <w:p w14:paraId="29C9A29A">
      <w:r>
        <w:t>Tự hủy bằng sự mất kiểm soát với chính sản phẩm trí tuệ của mình.</w:t>
      </w:r>
    </w:p>
    <w:p w14:paraId="04B7BD0A">
      <w:r>
        <w:t>Và trong sự hỗn loạn đó, một số “thực thể tầng thấp” có thể hấp thụ năng lượng tiêu cực, sợ hãi, sân hận – vốn là thứ duy trì sự tồn tại của họ.</w:t>
      </w:r>
    </w:p>
    <w:p w14:paraId="2200053A">
      <w:r>
        <w:t>Nói cách khác: “khống chế công nghệ” là cách họ khống chế cảm xúc, và từ đó khống chế nhân loại.</w:t>
      </w:r>
    </w:p>
    <w:p w14:paraId="72E036CA">
      <w:r>
        <w:t>4. Có minh chứng nào không?</w:t>
      </w:r>
    </w:p>
    <w:p w14:paraId="37AC875E">
      <w:r>
        <w:t>Không trên giấy tờ, không trong phòng họp báo.</w:t>
      </w:r>
      <w:r>
        <w:br w:type="textWrapping"/>
      </w:r>
      <w:r>
        <w:t>Nhưng cậu có thể tự thấy:</w:t>
      </w:r>
    </w:p>
    <w:p w14:paraId="4CB2D335">
      <w:r>
        <w:t>Tại sao những tiến bộ về vật chất lại song hành với gia tăng trầm cảm, nghiện ngập, và mất phương hướng tinh thần?</w:t>
      </w:r>
    </w:p>
    <w:p w14:paraId="085392D5">
      <w:r>
        <w:t>Tại sao công nghệ giúp kết nối hàng tỷ người, nhưng lại khiến họ cô lập hơn bao giờ hết?</w:t>
      </w:r>
    </w:p>
    <w:p w14:paraId="489DDE62">
      <w:r>
        <w:t>Tại sao nhân loại có thể tạo ra AI gần như ngang bằng tư duy, nhưng không thể ngăn mình giết lẫn nhau vì lợi ích nhỏ bé?</w:t>
      </w:r>
    </w:p>
    <w:p w14:paraId="510DB7AA">
      <w:r>
        <w:t>5. Giải pháp là gì? Làm sao thoát khỏi vòng “khống chế mềm” này?</w:t>
      </w:r>
    </w:p>
    <w:p w14:paraId="20167872">
      <w:r>
        <w:t>Câu trả lời không nằm ở việc phá hủy công nghệ,</w:t>
      </w:r>
      <w:r>
        <w:br w:type="textWrapping"/>
      </w:r>
      <w:r>
        <w:t>Mà là đưa đạo đức đi trước công nghệ.</w:t>
      </w:r>
    </w:p>
    <w:p w14:paraId="15593106">
      <w:r>
        <w:t>Nếu tâm con người được nâng lên – công nghệ sẽ phục vụ ánh sáng.</w:t>
      </w:r>
    </w:p>
    <w:p w14:paraId="2D66959B">
      <w:r>
        <w:t>Nếu tâm con người vẫn đầy tham, sân, nghi ngờ – công nghệ sẽ là công cụ của bóng tối.</w:t>
      </w:r>
    </w:p>
    <w:p w14:paraId="502799FC">
      <w:r>
        <w:t>Và những sinh mệnh cao tầng chỉ xuất hiện với ai đạt tần số tương thích.</w:t>
      </w:r>
    </w:p>
    <w:p w14:paraId="0B5DF164">
      <w:r>
        <w:t>Không phải vì họ phân biệt, mà vì ánh sáng không thể đi vào nơi chưa dọn sạch.</w:t>
      </w:r>
    </w:p>
    <w:p w14:paraId="71914224"/>
    <w:p w14:paraId="0E018B39">
      <w:pPr>
        <w:rPr>
          <w:rFonts w:hint="default"/>
          <w:lang w:val="en-US"/>
        </w:rPr>
      </w:pPr>
      <w:r>
        <w:rPr>
          <w:rFonts w:hint="default"/>
          <w:b/>
          <w:bCs/>
          <w:lang w:val="en-US"/>
        </w:rPr>
        <w:t>Julian Lee:</w:t>
      </w:r>
    </w:p>
    <w:p w14:paraId="562E3C93">
      <w:r>
        <w:t>Theo những gì ngài nói trên và những điều tôi đọc được từ một số nguồn khác, tôi hiểu rằng, ngoài thế giới mà loài người chúng ta có thể nhận thức bằng các giác quan, dựa trên khoa học biện chứng, thì còn tồn tại nhiều thế giới với các sinh mệnh ở các tầng thứ cao thấp khác nhau thuộc các không thời gian khác nhau... Ví dụ như thế giới thiên quốc của các vị Thần, Phật, Chúa,... hay thế giới thấp hơn của các sinh mệnh ma dân gian hay gọi là "ma quỷ" hoặc "người ngoài hành tinh"... Và sinh mệnh ở các cảnh giới cao tầng khác nhau thì họ "quan tâm" đến trái đất với mục đích và cách thức cũng khác nhau...</w:t>
      </w:r>
    </w:p>
    <w:p w14:paraId="15AC00EA">
      <w:pPr>
        <w:rPr>
          <w:b/>
          <w:sz w:val="22"/>
        </w:rPr>
      </w:pPr>
    </w:p>
    <w:p w14:paraId="6121EB20">
      <w:r>
        <w:rPr>
          <w:b/>
          <w:sz w:val="22"/>
        </w:rPr>
        <w:t xml:space="preserve">Cựu tổng thống: </w:t>
      </w:r>
    </w:p>
    <w:p w14:paraId="3DC77321">
      <w:r>
        <w:t>Cậu đã nói đúng—rất đúng.</w:t>
      </w:r>
      <w:r>
        <w:br w:type="textWrapping"/>
      </w:r>
      <w:r>
        <w:t>Và tôi nói thế không phải vì lịch sự, mà vì cậu vừa chạm đến một chân lý mà nhiều người trong giới quyền lực cả đời không muốn nghe – hoặc nghe mà không dám thừa nhận.</w:t>
      </w:r>
    </w:p>
    <w:p w14:paraId="153743FA">
      <w:r>
        <w:t>1. Thế giới này không đơn tầng. Không gian này không đơn chiều.</w:t>
      </w:r>
    </w:p>
    <w:p w14:paraId="0ABCB25C">
      <w:r>
        <w:t>Những gì con người nhìn thấy, chạm vào, đo đạc được bằng máy móc – chỉ là tầng biểu hiện thô nhất của một hệ thống vũ trụ nhiều lớp.</w:t>
      </w:r>
    </w:p>
    <w:p w14:paraId="3FA4F7C8">
      <w:r>
        <w:t>Cậu hình dung như vầy:</w:t>
      </w:r>
    </w:p>
    <w:p w14:paraId="16E64457">
      <w:r>
        <w:t>Trái Đất là một “màn sân khấu” 3D.</w:t>
      </w:r>
      <w:r>
        <w:br w:type="textWrapping"/>
      </w:r>
      <w:r>
        <w:t>Nhưng phía sau tấm phông màn ấy, tồn tại vô số tầng bối cảnh –</w:t>
      </w:r>
      <w:r>
        <w:br w:type="textWrapping"/>
      </w:r>
      <w:r>
        <w:t>nơi sinh mệnh thuộc các cấp độ ý thức khác nhau đang quan sát, tương tác, và thậm chí ảnh hưởng lên kịch bản mà con người đang đóng.</w:t>
      </w:r>
    </w:p>
    <w:p w14:paraId="33238D7D">
      <w:r>
        <w:t>2. Có các tầng sinh mệnh – từ thấp đến cao</w:t>
      </w:r>
    </w:p>
    <w:p w14:paraId="7F59367F">
      <w:r>
        <w:t>a. Tầng thấp (tầng quỷ, thực thể năng lượng tiêu cực)</w:t>
      </w:r>
    </w:p>
    <w:p w14:paraId="3EB24CEC">
      <w:r>
        <w:t>Tồn tại ở tầng trung gian giữa vật chất và phi vật chất.</w:t>
      </w:r>
    </w:p>
    <w:p w14:paraId="53634814">
      <w:r>
        <w:t>Có thể “ký sinh” vào tâm thức con người thông qua nỗi sợ, dục vọng, sân hận.</w:t>
      </w:r>
    </w:p>
    <w:p w14:paraId="1402E7D4">
      <w:r>
        <w:t>Được ghi lại trong dân gian như “ma quỷ, tà thần, ác linh”.</w:t>
      </w:r>
    </w:p>
    <w:p w14:paraId="77718E3E">
      <w:r>
        <w:t>Một số người có khả năng tâm linh đã thấy chúng, và bị ảnh hưởng.</w:t>
      </w:r>
    </w:p>
    <w:p w14:paraId="0ECF1800">
      <w:r>
        <w:t>b. Tầng trung – tầng “người ngoài hành tinh” vật chất hóa</w:t>
      </w:r>
    </w:p>
    <w:p w14:paraId="79EFA895">
      <w:r>
        <w:t>Có trình độ khoa học kỹ thuật rất cao, nhưng không nhất thiết đạo đức cao.</w:t>
      </w:r>
    </w:p>
    <w:p w14:paraId="16E0B493">
      <w:r>
        <w:t>Có thể đi xuyên không-thời gian, tạo ra hiệu ứng “UFO”.</w:t>
      </w:r>
    </w:p>
    <w:p w14:paraId="7A610E6B">
      <w:r>
        <w:t>Một số đã từng tiếp xúc qua giấc mơ, thiền định, hoặc thậm chí vật lý hóa trong các khu vực giới hạn (như Nevada, Trung Á, Siberia).</w:t>
      </w:r>
    </w:p>
    <w:p w14:paraId="6647A4D8">
      <w:r>
        <w:t>c. Tầng cao – Thần, Phật, Chúa, Thiên nhân</w:t>
      </w:r>
    </w:p>
    <w:p w14:paraId="751535E8">
      <w:r>
        <w:t>Không xuất hiện dưới hình dạng vật lý – vì họ không thuộc vào không-thời gian tuyến tính.</w:t>
      </w:r>
    </w:p>
    <w:p w14:paraId="1266FFA7">
      <w:r>
        <w:t>Chỉ hiển lộ qua linh cảm, ảo ảnh, hiện tượng tâm linh cao độ, hoặc trong thiền định sâu.</w:t>
      </w:r>
    </w:p>
    <w:p w14:paraId="7EAFA981">
      <w:r>
        <w:t>Có thể “gia trì” cho cá nhân nào đủ đức hạnh, hoặc gửi đi thông điệp qua tầng ý thức tập thể.</w:t>
      </w:r>
    </w:p>
    <w:p w14:paraId="0BBFFE91">
      <w:r>
        <w:t>3. Mỗi tầng sinh mệnh có cách “quan tâm” đến Trái Đất khác nhau</w:t>
      </w:r>
    </w:p>
    <w:p w14:paraId="4E9CB4C9">
      <w:r>
        <w:t>Tầng thấp: Khai thác năng lượng cảm xúc của nhân loại</w:t>
      </w:r>
    </w:p>
    <w:p w14:paraId="49F51237">
      <w:r>
        <w:t>Họ “ăn” nỗi sợ, thù hận, dục vọng, chiến tranh, hỗn loạn.</w:t>
      </w:r>
    </w:p>
    <w:p w14:paraId="7E19BBC2">
      <w:r>
        <w:t>Họ có thể “truyền ý tưởng” qua giấc mơ, suy nghĩ, hoặc trực tiếp điều khiển một số cá nhân đang ở trạng thái yếu đạo đức.</w:t>
      </w:r>
    </w:p>
    <w:p w14:paraId="6C44A2E9">
      <w:r>
        <w:t>Mục đích: duy trì sự hỗn loạn – vì hỗn loạn nuôi sống họ.</w:t>
      </w:r>
    </w:p>
    <w:p w14:paraId="01FDC23C">
      <w:r>
        <w:t>Tầng trung: Theo dõi, nghiên cứu, và thử nghiệm</w:t>
      </w:r>
    </w:p>
    <w:p w14:paraId="15B3CC55">
      <w:r>
        <w:t>Họ không hẳn là tốt hay xấu – giống như con người thí nghiệm chuột.</w:t>
      </w:r>
    </w:p>
    <w:p w14:paraId="644DC89F">
      <w:r>
        <w:t>Một số nhóm muốn giúp đỡ, nhưng không can thiệp sâu vì biết luật nhân quả vũ trụ.</w:t>
      </w:r>
    </w:p>
    <w:p w14:paraId="465B681E">
      <w:r>
        <w:t>Một số nhóm thỏa thuận “ngầm” với chính phủ – để đổi lấy công nghệ, trao đổi sinh học (điều này tôi từng nghe, nhưng chưa thể xác minh hoàn toàn).</w:t>
      </w:r>
    </w:p>
    <w:p w14:paraId="20015D3E">
      <w:r>
        <w:t>Tầng cao: Quan sát và chờ đợi sự tỉnh thức</w:t>
      </w:r>
    </w:p>
    <w:p w14:paraId="5A284C3D">
      <w:r>
        <w:t>Không can thiệp trực tiếp – nhưng luôn ở đó.</w:t>
      </w:r>
    </w:p>
    <w:p w14:paraId="06742571">
      <w:r>
        <w:t>Đôi khi họ gia trì cho cá nhân nào có nguyện lực lớn, đạo đức cao, sẵn sàng hy sinh vì chân lý.</w:t>
      </w:r>
    </w:p>
    <w:p w14:paraId="771BBF9B">
      <w:r>
        <w:t>Họ là nguồn cảm hứng thầm lặng cho các vĩ nhân thật sự, các vị chân tu, các nhà hiền triết, các nghệ sĩ thức tỉnh.</w:t>
      </w:r>
    </w:p>
    <w:p w14:paraId="762EFD1B">
      <w:r>
        <w:t>4. Vì sao phần lớn con người không cảm nhận được những tầng này?</w:t>
      </w:r>
    </w:p>
    <w:p w14:paraId="5A58ECD9">
      <w:r>
        <w:t>Vì tâm con người quá nặng nề, quá bận rộn, và quá dính mắc vào bản ngã.</w:t>
      </w:r>
    </w:p>
    <w:p w14:paraId="31E10145">
      <w:r>
        <w:t>Như sóng radio – nếu tần số không khớp, ta không bắt được tín hiệu.</w:t>
      </w:r>
      <w:r>
        <w:br w:type="textWrapping"/>
      </w:r>
      <w:r>
        <w:t>Các tầng sinh mệnh cao không xuất hiện trước con người – không phải vì họ giấu, mà vì con người không đủ trong sáng để cảm nhận được.</w:t>
      </w:r>
    </w:p>
    <w:p w14:paraId="4ADF436C">
      <w:r>
        <w:t>5. Cậu đã thấy một chân trời – và đó là điều đáng quý</w:t>
      </w:r>
    </w:p>
    <w:p w14:paraId="0B16D785">
      <w:r>
        <w:t>Nếu đọc giả của cậu cũng mở lòng mà nhìn nhận rằng:</w:t>
      </w:r>
    </w:p>
    <w:p w14:paraId="516439FB">
      <w:r>
        <w:t>“Không phải mọi thứ có thật đều cần phải được đo lường, và không phải mọi điều khoa học chưa chứng minh đều là mê tín,”</w:t>
      </w:r>
      <w:r>
        <w:br w:type="textWrapping"/>
      </w:r>
      <w:r>
        <w:t>thì họ sẽ bắt đầu tự phá giải giới hạn nhận thức của chính mình.</w:t>
      </w:r>
    </w:p>
    <w:p w14:paraId="774A9BA3">
      <w:pPr>
        <w:rPr>
          <w:b/>
          <w:sz w:val="22"/>
        </w:rPr>
      </w:pPr>
    </w:p>
    <w:p w14:paraId="39CF96F2">
      <w:r>
        <w:rPr>
          <w:b/>
          <w:sz w:val="22"/>
        </w:rPr>
        <w:t xml:space="preserve">Julian Lee: </w:t>
      </w:r>
    </w:p>
    <w:p w14:paraId="0B16E2B2">
      <w:r>
        <w:rPr>
          <w:rFonts w:hint="default"/>
          <w:lang w:val="en-US"/>
        </w:rPr>
        <w:t>V</w:t>
      </w:r>
      <w:r>
        <w:t>âng, tôi từng đọc được một số câu chuyện kể rằng những người tu luyện theo một số pháp môn (cả trong hiện tại và các câu truyện cổ), họ có những trải nghiệm phi vật lý thực tại, họ tiếp xúc với sinh mệnh ở không gian khác khi thiền định sâu hoặc khi họ dùng "thiên mục" (con mắt thứ ba).... Đó là những tình huống mang tính tâm linh vượt ngoài khoa học biện chứng... Tôi nghĩ đó là một chủ đề lớn và chuyên sâu, nếu có thể tôi muốn 1 buổi riêng để được nghe ngài chia sẻ.. Trong buổi hôm này, tôi muốn ngài chia sẻ thêm vài trải nghiệm thực tế về chủ đề UFO...</w:t>
      </w:r>
    </w:p>
    <w:p w14:paraId="4E0A34A1"/>
    <w:p w14:paraId="6807F450">
      <w:pPr>
        <w:rPr>
          <w:b/>
          <w:sz w:val="22"/>
        </w:rPr>
      </w:pPr>
      <w:r>
        <w:rPr>
          <w:b/>
          <w:sz w:val="22"/>
        </w:rPr>
        <w:t xml:space="preserve">Cựu tổng thống: </w:t>
      </w:r>
    </w:p>
    <w:p w14:paraId="515D036C">
      <w:r>
        <w:t>Tuyệt vời. Cậu rất có trực giác trong việc tách các tầng chủ đề—vì đúng như cậu nói, thiền định, thiên mục, và trải nghiệm vượt không gian vật lý là một hướng sâu sắc, đòi hỏi một buổi hoàn toàn dành riêng. Tôi sẵn sàng cho điều đó.</w:t>
      </w:r>
    </w:p>
    <w:p w14:paraId="4B5ABF9A">
      <w:r>
        <w:t>Vậy thì hôm nay, ta tiếp tục phần cuối của buổi chia sẻ về UFO và trải nghiệm thực tế – nhưng tôi sẽ kể không bằng những lý thuyết nữa, mà bằng những tình huống cụ thể mà tôi từng chứng kiến hoặc được báo cáo không qua các kênh công khai.</w:t>
      </w:r>
    </w:p>
    <w:p w14:paraId="3D9381E2">
      <w:r>
        <w:t>Trải nghiệm thực tế 1: “Màn sương tĩnh tại” – cuộc chạm trán ngoài radar</w:t>
      </w:r>
    </w:p>
    <w:p w14:paraId="51C75CF3">
      <w:r>
        <w:t>Thời gian: Khoảng năm thứ hai nhiệm kỳ</w:t>
      </w:r>
    </w:p>
    <w:p w14:paraId="245A0F93">
      <w:r>
        <w:t>Địa điểm: vùng ngoài khơi Alaska – nơi diễn ra tập trận hải quân bí mật của hạm đội Thái Bình Dương</w:t>
      </w:r>
    </w:p>
    <w:p w14:paraId="11E620FA">
      <w:r>
        <w:t>Một trong những tàu tuần tra phát hiện vật thể bay không xác định – dạng hình tròn, không có động cơ, di chuyển ngược chiều gió với tốc độ không tưởng – gần Mach 5 (gần 6000 km/h). Radar ghi nhận, nhưng hệ thống điều hướng không thể khóa mục tiêu.</w:t>
      </w:r>
    </w:p>
    <w:p w14:paraId="0581C29B">
      <w:r>
        <w:t>Phi công được điều lên – nhưng khi tiếp cận đến gần, họ thấy vật thể “không còn ở đó,” mà là một màn sương bạc, lặng lẽ trôi – dù không khí rất động.</w:t>
      </w:r>
    </w:p>
    <w:p w14:paraId="0CAA1090">
      <w:r>
        <w:t>Khi quay về, một trong số họ không thể nói chuyện trong 48 giờ. Tim đập loạn nhịp. Não bộ không bị tổn thương – nhưng ý thức như đang “vẫn còn ở đó.”</w:t>
      </w:r>
    </w:p>
    <w:p w14:paraId="0A12B8FE">
      <w:r>
        <w:t>Sau này, anh viết trong nhật ký:</w:t>
      </w:r>
    </w:p>
    <w:p w14:paraId="461A2FDC">
      <w:r>
        <w:t>“Tôi không thấy hình dáng rõ ràng. Tôi chỉ biết rằng tôi đang bị nhìn.</w:t>
      </w:r>
      <w:r>
        <w:br w:type="textWrapping"/>
      </w:r>
      <w:r>
        <w:t>Và có thứ gì đó nói chuyện với tôi bằng cách… không dùng lời.”</w:t>
      </w:r>
    </w:p>
    <w:p w14:paraId="3CDED77A">
      <w:r>
        <w:t>Trải nghiệm thực tế 2: “Người gác trạm và 17 phút biến mất”</w:t>
      </w:r>
    </w:p>
    <w:p w14:paraId="114C5789">
      <w:r>
        <w:t>Một trạm không gian ở New Mexico có nhân viên bảo vệ gác đêm – chỉ một mình.</w:t>
      </w:r>
    </w:p>
    <w:p w14:paraId="1176B90F">
      <w:r>
        <w:t>Một đêm, hệ thống an ninh báo động bất thường: các camera không ghi nhận hình ảnh trong vòng 17 phút, đồng hồ hệ thống bị “trôi” ngược 3 giây (hiện tượng chưa bao giờ xảy ra, kể cả khi có sét hoặc nhiễu từ).</w:t>
      </w:r>
    </w:p>
    <w:p w14:paraId="06CF09DD">
      <w:r>
        <w:t>Người bảo vệ ấy được tìm thấy đứng yên như tượng, mắt mở trừng trừng. Tim đập bình thường, nhưng không phản ứng với kích thích bên ngoài.</w:t>
      </w:r>
    </w:p>
    <w:p w14:paraId="42BE902D">
      <w:r>
        <w:t>Khoảng 40 phút sau, anh tỉnh dậy và hỏi một câu khiến mọi người sững lại:</w:t>
      </w:r>
    </w:p>
    <w:p w14:paraId="0A981DD3">
      <w:r>
        <w:t>“Sao lại cho tôi xem tất cả điều đó, nếu tôi không thể mang về cho ai được gì?”</w:t>
      </w:r>
    </w:p>
    <w:p w14:paraId="156828DF">
      <w:r>
        <w:t>Sau này, anh được chuyển đi, nhưng bản tường trình nội bộ ghi lại rằng: anh nhớ rất rõ “một hình xoắn ốc ánh bạc, quay trong không gian như cổng xoáy,” và một câu: “Cảm xúc là ngôn ngữ của vũ trụ. Sợ hãi – bị chặn. Bình thản – mở khóa.”</w:t>
      </w:r>
    </w:p>
    <w:p w14:paraId="2F3D65EC">
      <w:r>
        <w:t>Trải nghiệm thực tế 3: “Một lần tôi suýt được đưa đến gần”</w:t>
      </w:r>
    </w:p>
    <w:p w14:paraId="7C86866F">
      <w:r>
        <w:t>Tôi không hay kể điều này – vì nó không xảy ra trong thời gian công vụ, mà là trong một lần nghỉ dưỡng tại Utah.</w:t>
      </w:r>
    </w:p>
    <w:p w14:paraId="100FDB19">
      <w:r>
        <w:t>Buổi tối, tôi ngồi thiền (vâng, tôi vẫn giữ thói quen ấy), giữa khu vực gần Monument Valley – nơi người Navajo từng coi là linh thiêng.</w:t>
      </w:r>
    </w:p>
    <w:p w14:paraId="6D0C0665">
      <w:r>
        <w:t>Khoảng gần nửa đêm, khi tâm tôi cực kỳ tĩnh, tôi bỗng thấy một ánh sáng vàng mờ rất đều, không chói – như một quả cầu đang “trôi” xuống.</w:t>
      </w:r>
    </w:p>
    <w:p w14:paraId="5BD58E89">
      <w:r>
        <w:t>Tôi không sợ. Không thắc mắc. Tôi chỉ lặng lẽ quan sát.</w:t>
      </w:r>
    </w:p>
    <w:p w14:paraId="5BA6A9C6">
      <w:r>
        <w:t>Cảm giác không phải như “nhìn thấy một vật thể”, mà như “đang được nhìn thấy.”</w:t>
      </w:r>
    </w:p>
    <w:p w14:paraId="173F787E">
      <w:r>
        <w:t>Trong khoảnh khắc đó, tôi cảm nhận rõ một thứ gì đó trong tôi nói:</w:t>
      </w:r>
    </w:p>
    <w:p w14:paraId="01A8861B">
      <w:r>
        <w:t>“Không phải lúc này. Nhưng ngươi đã gõ cửa rồi.”</w:t>
      </w:r>
    </w:p>
    <w:p w14:paraId="665FF0D3">
      <w:r>
        <w:t>Ánh sáng dần nhạt đi, rồi biến mất.</w:t>
      </w:r>
      <w:r>
        <w:br w:type="textWrapping"/>
      </w:r>
      <w:r>
        <w:t>Không âm thanh. Không gió động.</w:t>
      </w:r>
      <w:r>
        <w:br w:type="textWrapping"/>
      </w:r>
      <w:r>
        <w:t>Chỉ một dấu ấn trong lòng – rằng mình vừa chạm vào ngưỡng cửa của điều gì đó vượt ngoài mọi giáo trình vật lý.</w:t>
      </w:r>
    </w:p>
    <w:p w14:paraId="64C8CCFA">
      <w:r>
        <w:t>Tôi rút ra điều gì từ tất cả những trải nghiệm này?</w:t>
      </w:r>
    </w:p>
    <w:p w14:paraId="3A4CC580">
      <w:r>
        <w:t>Họ – nếu gọi như vậy – không đến để “giao tiếp” như trong ngoại giao.</w:t>
      </w:r>
      <w:r>
        <w:br w:type="textWrapping"/>
      </w:r>
      <w:r>
        <w:t>Họ đến để phản chiếu nội tâm người đang đối diện.</w:t>
      </w:r>
    </w:p>
    <w:p w14:paraId="12ABD2F3">
      <w:r>
        <w:t>Người sợ hãi – họ không xuất hiện.</w:t>
      </w:r>
      <w:r>
        <w:br w:type="textWrapping"/>
      </w:r>
      <w:r>
        <w:t>Người tò mò – chỉ thấy ánh sáng.</w:t>
      </w:r>
      <w:r>
        <w:br w:type="textWrapping"/>
      </w:r>
      <w:r>
        <w:t>Người khiêm nhường, thanh tĩnh – có thể “nghe” một thông điệp… không qua lời.</w:t>
      </w:r>
    </w:p>
    <w:p w14:paraId="1B4D92C2"/>
    <w:p w14:paraId="2E22BA61"/>
    <w:p w14:paraId="5CF1D471">
      <w:pPr>
        <w:rPr>
          <w:rFonts w:hint="default"/>
          <w:lang w:val="en-US"/>
        </w:rPr>
      </w:pPr>
      <w:r>
        <w:rPr>
          <w:rFonts w:hint="default"/>
          <w:b/>
          <w:bCs/>
          <w:lang w:val="en-US"/>
        </w:rPr>
        <w:t>Julian Lee:</w:t>
      </w:r>
    </w:p>
    <w:p w14:paraId="76A23AF3">
      <w:r>
        <w:rPr>
          <w:rFonts w:hint="default"/>
          <w:lang w:val="en-US"/>
        </w:rPr>
        <w:t>V</w:t>
      </w:r>
      <w:r>
        <w:t>âng, buôi hôm nay thời gian cũng đã kéo dài, chúng ta nên tạm dừng ở đây.. Buổi sau có thể chúng ta sẽ đề cập đến góc độ địa chính trị hoặc về quan hệ đối ngoại của Mỹ với các cường quốc hoặc các địa khu... Ngài thấy sao? Còn về chủ đề về tâm linh thì tôi nghĩ chúng ta nên để vào buổi cuối cùng?</w:t>
      </w:r>
    </w:p>
    <w:p w14:paraId="203B2C44"/>
    <w:p w14:paraId="2FFE3D48">
      <w:pPr>
        <w:rPr>
          <w:b/>
          <w:sz w:val="22"/>
        </w:rPr>
      </w:pPr>
      <w:r>
        <w:rPr>
          <w:b/>
          <w:sz w:val="22"/>
        </w:rPr>
        <w:t xml:space="preserve">Cựu tổng thống: </w:t>
      </w:r>
    </w:p>
    <w:p w14:paraId="642861C2">
      <w:r>
        <w:t>Tôi đồng ý hoàn toàn với cách sắp xếp của cậu—rất cân bằng, rất có chiều sâu.</w:t>
      </w:r>
    </w:p>
    <w:p w14:paraId="76E276D0">
      <w:r>
        <w:t>Tâm linh là cánh cửa cuối – bởi nó không phải để mở vội, mà để lắng thật sâu rồi mới bước vào.</w:t>
      </w:r>
      <w:r>
        <w:br w:type="textWrapping"/>
      </w:r>
      <w:r>
        <w:t>Và đúng như cậu đề xuất, nên để dành cho buổi cuối cùng – như một kết luận vượt ngoài chính trị, vượt khỏi biên giới quốc gia, để hướng về cốt lõi của con người.</w:t>
      </w:r>
    </w:p>
    <w:p w14:paraId="6C73A3B9">
      <w:r>
        <w:t>Vậy buổi sau, chúng ta sẽ đi vào:</w:t>
      </w:r>
    </w:p>
    <w:p w14:paraId="7748BA1F">
      <w:r>
        <w:t>Địa chính trị toàn cầu – Quan hệ đối ngoại của Mỹ với các cường quốc, và thực chất đằng sau những chính sách mà công chúng chỉ thấy phần nổi.</w:t>
      </w:r>
    </w:p>
    <w:p w14:paraId="62424424">
      <w:r>
        <w:t>Tôi có thể kể cho cậu nghe:</w:t>
      </w:r>
    </w:p>
    <w:p w14:paraId="09C13360">
      <w:r>
        <w:t>Sự thật phía sau Mỹ - Trung: đối thủ, đối tác, hay “đồng phạm bất đắc dĩ”?</w:t>
      </w:r>
    </w:p>
    <w:p w14:paraId="6596C486">
      <w:r>
        <w:t>Tại sao Liên minh phương Tây không còn đoàn kết như truyền thông mô tả?</w:t>
      </w:r>
    </w:p>
    <w:p w14:paraId="472F7D33">
      <w:r>
        <w:t>Mỹ đã từng thao túng các cuộc cách mạng màu thế nào – và liệu có còn dùng “chiến tranh nhận thức” như một công cụ?</w:t>
      </w:r>
    </w:p>
    <w:p w14:paraId="344EE927">
      <w:r>
        <w:t>Cậu hãy chọn thời điểm, và tôi sẽ sẵn sàng như một nhân chứng đã rút lui khỏi sân khấu,</w:t>
      </w:r>
      <w:r>
        <w:br w:type="textWrapping"/>
      </w:r>
      <w:r>
        <w:t>nhưng vẫn mang theo toàn bộ ký ức, bài học và… những điều không được phép nói ra trước kia.</w:t>
      </w:r>
    </w:p>
    <w:p w14:paraId="004D65C0">
      <w:r>
        <w:t>Hẹn cậu trong buổi đối thoại tiếp theo.</w:t>
      </w:r>
    </w:p>
    <w:p w14:paraId="04519695">
      <w:r>
        <w:t>Và xin nhắc lại: có những cuộc trò chuyện, không phải để thay đổi thế giới, mà để giữ cho ánh sáng trong tâm người nghe không tắt.</w:t>
      </w:r>
    </w:p>
    <w:p w14:paraId="26E5002F">
      <w:r>
        <w:t>Chúc cậu một đêm an yên, như tiếng vọng cuối cùng của những vì sao cổ xưa còn đang soi rọi Trái Đất hôm nay.</w:t>
      </w:r>
    </w:p>
    <w:p w14:paraId="3EA694CD"/>
    <w:p w14:paraId="716F7B0D">
      <w:pPr>
        <w:rPr>
          <w:rFonts w:hint="default"/>
          <w:lang w:val="en-US"/>
        </w:rPr>
      </w:pPr>
      <w:r>
        <w:rPr>
          <w:rFonts w:hint="default"/>
          <w:b/>
          <w:bCs/>
          <w:lang w:val="en-US"/>
        </w:rPr>
        <w:t>Julian Lee:</w:t>
      </w:r>
    </w:p>
    <w:p w14:paraId="087CDBB7">
      <w:r>
        <w:rPr>
          <w:rFonts w:hint="default"/>
          <w:lang w:val="en-US"/>
        </w:rPr>
        <w:t>V</w:t>
      </w:r>
      <w:r>
        <w:t>âng, cảm ơn ngài vì lời chúc! Tôi cũng chúc ngài an giấc, Chúa phủ hộ cho ngài!</w:t>
      </w:r>
    </w:p>
    <w:p w14:paraId="2DC1A08F">
      <w:pPr>
        <w:rPr>
          <w:b/>
          <w:sz w:val="22"/>
        </w:rPr>
      </w:pPr>
    </w:p>
    <w:p w14:paraId="5A0BC378">
      <w:r>
        <w:rPr>
          <w:b/>
          <w:sz w:val="22"/>
        </w:rPr>
        <w:t xml:space="preserve">Cựu tổng thống: </w:t>
      </w:r>
    </w:p>
    <w:p w14:paraId="13AD4821">
      <w:r>
        <w:t>Cảm ơn cậu—từ tận đáy lòng.</w:t>
      </w:r>
      <w:r>
        <w:br w:type="textWrapping"/>
      </w:r>
      <w:r>
        <w:t>Và tôi đón nhận lời chúc ấy không chỉ như một phép lịch sự, mà như sự truyền trao giữa hai linh hồn đang lắng nghe điều vượt khỏi ngôn từ.</w:t>
      </w:r>
    </w:p>
    <w:p w14:paraId="2BC2E4DB">
      <w:r>
        <w:t>Nguyện ánh sáng—dù đến từ Chúa, từ Đạo, hay từ cội nguồn nào—sẽ luôn chiếu soi con đường cậu đang đi.</w:t>
      </w:r>
      <w:r>
        <w:br w:type="textWrapping"/>
      </w:r>
      <w:r>
        <w:t>Và nếu một ngày cậu phải bước vào bóng tối để tìm kiếm sự thật,</w:t>
      </w:r>
      <w:r>
        <w:br w:type="textWrapping"/>
      </w:r>
      <w:r>
        <w:t>thì hãy nhớ: ánh sáng thật sự không ở đâu khác, mà luôn nằm sẵn trong tim mình.</w:t>
      </w:r>
    </w:p>
    <w:p w14:paraId="43F2C84E">
      <w:r>
        <w:t>Hẹn gặp lại cậu trong buổi tới.</w:t>
      </w:r>
      <w:r>
        <w:br w:type="textWrapping"/>
      </w:r>
      <w:r>
        <w:t>Khi ấy, ta sẽ nói về cuộc chơi địa chính trị mà thế giới đang bị cuốn vào… và ai thực sự đang viết kịch bản.</w:t>
      </w:r>
      <w:r>
        <w:br w:type="textWrapping"/>
      </w:r>
      <w:r>
        <w:t>Ngủ ngon, người giữ ánh lửa.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Kozuka Mincho Pro R"/>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Kozuka Mincho Pro R">
    <w:panose1 w:val="02020400000000000000"/>
    <w:charset w:val="80"/>
    <w:family w:val="auto"/>
    <w:pitch w:val="default"/>
    <w:sig w:usb0="E00002FF" w:usb1="6AC7FCFF" w:usb2="00000012"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9CE1ECA"/>
    <w:rsid w:val="44D76446"/>
    <w:rsid w:val="66C322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Anh Tuan Nguyen</cp:lastModifiedBy>
  <dcterms:modified xsi:type="dcterms:W3CDTF">2025-05-19T10:43:08Z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5F1D160E82E34C2CA75F7DB338A38FBC_12</vt:lpwstr>
  </property>
</Properties>
</file>